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E2BEB" w14:textId="77777777" w:rsidR="003F5B88" w:rsidRPr="00CA5AA2" w:rsidRDefault="00000000">
      <w:pPr>
        <w:pStyle w:val="berschrift1"/>
        <w:rPr>
          <w:lang w:val="de-CH"/>
        </w:rPr>
      </w:pPr>
      <w:r w:rsidRPr="00CA5AA2">
        <w:rPr>
          <w:lang w:val="de-CH"/>
        </w:rPr>
        <w:t>Abgabe Projekt - 12.01.2025</w:t>
      </w:r>
    </w:p>
    <w:p w14:paraId="2807A2E0" w14:textId="77777777" w:rsidR="003F5B88" w:rsidRPr="00CA5AA2" w:rsidRDefault="00000000">
      <w:pPr>
        <w:pStyle w:val="berschrift2"/>
        <w:rPr>
          <w:lang w:val="de-CH"/>
        </w:rPr>
      </w:pPr>
      <w:r w:rsidRPr="00CA5AA2">
        <w:rPr>
          <w:lang w:val="de-CH"/>
        </w:rPr>
        <w:t>Termin: Sonntag 12.01.2025</w:t>
      </w:r>
    </w:p>
    <w:p w14:paraId="19701891" w14:textId="77777777" w:rsidR="003F5B88" w:rsidRDefault="00000000">
      <w:pPr>
        <w:pStyle w:val="berschrift2"/>
        <w:rPr>
          <w:lang w:val="de-CH"/>
        </w:rPr>
      </w:pPr>
      <w:r w:rsidRPr="00CA5AA2">
        <w:rPr>
          <w:lang w:val="de-CH"/>
        </w:rPr>
        <w:t>Inhalt:</w:t>
      </w:r>
    </w:p>
    <w:p w14:paraId="585AA879" w14:textId="77777777" w:rsidR="005F6D17" w:rsidRPr="005F6D17" w:rsidRDefault="005F6D17" w:rsidP="005F6D17">
      <w:pPr>
        <w:rPr>
          <w:lang w:val="de-CH"/>
        </w:rPr>
      </w:pPr>
      <w:r w:rsidRPr="005F6D17">
        <w:rPr>
          <w:lang w:val="de-CH"/>
        </w:rPr>
        <w:t xml:space="preserve">Das Ziel dieses Projekts war die Erstellung einer statischen Webseite mit HTML und CSS, gehostet auf </w:t>
      </w:r>
      <w:r w:rsidRPr="005F6D17">
        <w:rPr>
          <w:b/>
          <w:bCs/>
          <w:lang w:val="de-CH"/>
        </w:rPr>
        <w:t>Azure Static Web Apps</w:t>
      </w:r>
      <w:r w:rsidRPr="005F6D17">
        <w:rPr>
          <w:lang w:val="de-CH"/>
        </w:rPr>
        <w:t xml:space="preserve">. Zusätzlich wurde eine </w:t>
      </w:r>
      <w:r w:rsidRPr="005F6D17">
        <w:rPr>
          <w:b/>
          <w:bCs/>
          <w:lang w:val="de-CH"/>
        </w:rPr>
        <w:t xml:space="preserve">API für Wetterdaten über Azure </w:t>
      </w:r>
      <w:proofErr w:type="spellStart"/>
      <w:r w:rsidRPr="005F6D17">
        <w:rPr>
          <w:b/>
          <w:bCs/>
          <w:lang w:val="de-CH"/>
        </w:rPr>
        <w:t>Functions</w:t>
      </w:r>
      <w:proofErr w:type="spellEnd"/>
      <w:r w:rsidRPr="005F6D17">
        <w:rPr>
          <w:lang w:val="de-CH"/>
        </w:rPr>
        <w:t xml:space="preserve"> implementiert, welche die </w:t>
      </w:r>
      <w:proofErr w:type="spellStart"/>
      <w:r w:rsidRPr="005F6D17">
        <w:rPr>
          <w:b/>
          <w:bCs/>
          <w:lang w:val="de-CH"/>
        </w:rPr>
        <w:t>MeteoBlue</w:t>
      </w:r>
      <w:proofErr w:type="spellEnd"/>
      <w:r w:rsidRPr="005F6D17">
        <w:rPr>
          <w:b/>
          <w:bCs/>
          <w:lang w:val="de-CH"/>
        </w:rPr>
        <w:t xml:space="preserve"> API</w:t>
      </w:r>
      <w:r w:rsidRPr="005F6D17">
        <w:rPr>
          <w:lang w:val="de-CH"/>
        </w:rPr>
        <w:t xml:space="preserve"> nutzt.</w:t>
      </w:r>
    </w:p>
    <w:p w14:paraId="28FE04D9" w14:textId="77777777" w:rsidR="005F6D17" w:rsidRPr="005F6D17" w:rsidRDefault="005F6D17" w:rsidP="005F6D17">
      <w:pPr>
        <w:rPr>
          <w:lang w:val="de-CH"/>
        </w:rPr>
      </w:pPr>
      <w:r w:rsidRPr="005F6D17">
        <w:rPr>
          <w:lang w:val="de-CH"/>
        </w:rPr>
        <w:t xml:space="preserve">Die Webseite sollte nicht nur statische Inhalte anzeigen, sondern durch die API eine </w:t>
      </w:r>
      <w:r w:rsidRPr="005F6D17">
        <w:rPr>
          <w:b/>
          <w:bCs/>
          <w:lang w:val="de-CH"/>
        </w:rPr>
        <w:t>dynamische Wetteranzeige</w:t>
      </w:r>
      <w:r w:rsidRPr="005F6D17">
        <w:rPr>
          <w:lang w:val="de-CH"/>
        </w:rPr>
        <w:t xml:space="preserve"> ermöglichen.</w:t>
      </w:r>
      <w:r w:rsidRPr="005F6D17">
        <w:rPr>
          <w:lang w:val="de-CH"/>
        </w:rPr>
        <w:br/>
        <w:t xml:space="preserve">Dadurch konnte ich sowohl meine Kenntnisse in </w:t>
      </w:r>
      <w:r w:rsidRPr="005F6D17">
        <w:rPr>
          <w:b/>
          <w:bCs/>
          <w:lang w:val="de-CH"/>
        </w:rPr>
        <w:t>Frontend-Entwicklung (HTML, CSS)</w:t>
      </w:r>
      <w:r w:rsidRPr="005F6D17">
        <w:rPr>
          <w:lang w:val="de-CH"/>
        </w:rPr>
        <w:t xml:space="preserve"> als auch in </w:t>
      </w:r>
      <w:r w:rsidRPr="005F6D17">
        <w:rPr>
          <w:b/>
          <w:bCs/>
          <w:lang w:val="de-CH"/>
        </w:rPr>
        <w:t>Cloud-Technologien (Azure, GitHub Actions, API-Entwicklung)</w:t>
      </w:r>
      <w:r w:rsidRPr="005F6D17">
        <w:rPr>
          <w:lang w:val="de-CH"/>
        </w:rPr>
        <w:t xml:space="preserve"> erweitern.</w:t>
      </w:r>
    </w:p>
    <w:p w14:paraId="11C3A46C" w14:textId="77777777" w:rsidR="005F6D17" w:rsidRPr="005F6D17" w:rsidRDefault="005F6D17" w:rsidP="005F6D17">
      <w:pPr>
        <w:rPr>
          <w:lang w:val="de-CH"/>
        </w:rPr>
      </w:pPr>
    </w:p>
    <w:p w14:paraId="357B39A7" w14:textId="77777777" w:rsidR="003F5B88" w:rsidRDefault="00000000">
      <w:pPr>
        <w:pStyle w:val="berschrift2"/>
        <w:rPr>
          <w:lang w:val="de-CH"/>
        </w:rPr>
      </w:pPr>
      <w:r w:rsidRPr="00CA5AA2">
        <w:rPr>
          <w:lang w:val="de-CH"/>
        </w:rPr>
        <w:t>Projektbeschreibung</w:t>
      </w:r>
    </w:p>
    <w:p w14:paraId="35297F52" w14:textId="77777777" w:rsidR="00D600DF" w:rsidRPr="00D600DF" w:rsidRDefault="00D600DF" w:rsidP="00D600DF">
      <w:pPr>
        <w:rPr>
          <w:lang w:val="de-CH"/>
        </w:rPr>
      </w:pPr>
      <w:r w:rsidRPr="00D600DF">
        <w:rPr>
          <w:lang w:val="de-CH"/>
        </w:rPr>
        <w:t xml:space="preserve">Mein Projekt bestand darin, eine </w:t>
      </w:r>
      <w:r w:rsidRPr="00D600DF">
        <w:rPr>
          <w:b/>
          <w:bCs/>
          <w:lang w:val="de-CH"/>
        </w:rPr>
        <w:t>Webseite mit einer Wetter-API</w:t>
      </w:r>
      <w:r w:rsidRPr="00D600DF">
        <w:rPr>
          <w:lang w:val="de-CH"/>
        </w:rPr>
        <w:t xml:space="preserve"> zu erstellen und diese über </w:t>
      </w:r>
      <w:r w:rsidRPr="00D600DF">
        <w:rPr>
          <w:b/>
          <w:bCs/>
          <w:lang w:val="de-CH"/>
        </w:rPr>
        <w:t>Azure zu hosten</w:t>
      </w:r>
      <w:r w:rsidRPr="00D600DF">
        <w:rPr>
          <w:lang w:val="de-CH"/>
        </w:rPr>
        <w:t>.</w:t>
      </w:r>
      <w:r w:rsidRPr="00D600DF">
        <w:rPr>
          <w:lang w:val="de-CH"/>
        </w:rPr>
        <w:br/>
        <w:t xml:space="preserve">Ich wollte </w:t>
      </w:r>
      <w:r w:rsidRPr="00D600DF">
        <w:rPr>
          <w:b/>
          <w:bCs/>
          <w:lang w:val="de-CH"/>
        </w:rPr>
        <w:t>dynamische Wetterdaten anzeigen</w:t>
      </w:r>
      <w:r w:rsidRPr="00D600DF">
        <w:rPr>
          <w:lang w:val="de-CH"/>
        </w:rPr>
        <w:t>, sodass Nutzer aktuelle Informationen über das Wetter abrufen können.</w:t>
      </w:r>
      <w:r w:rsidRPr="00D600DF">
        <w:rPr>
          <w:lang w:val="de-CH"/>
        </w:rPr>
        <w:br/>
        <w:t xml:space="preserve">Dabei habe ich sowohl die </w:t>
      </w:r>
      <w:r w:rsidRPr="00D600DF">
        <w:rPr>
          <w:b/>
          <w:bCs/>
          <w:lang w:val="de-CH"/>
        </w:rPr>
        <w:t>Azure Static Web Apps</w:t>
      </w:r>
      <w:r w:rsidRPr="00D600DF">
        <w:rPr>
          <w:lang w:val="de-CH"/>
        </w:rPr>
        <w:t xml:space="preserve"> als auch </w:t>
      </w:r>
      <w:r w:rsidRPr="00D600DF">
        <w:rPr>
          <w:b/>
          <w:bCs/>
          <w:lang w:val="de-CH"/>
        </w:rPr>
        <w:t xml:space="preserve">Azure </w:t>
      </w:r>
      <w:proofErr w:type="spellStart"/>
      <w:r w:rsidRPr="00D600DF">
        <w:rPr>
          <w:b/>
          <w:bCs/>
          <w:lang w:val="de-CH"/>
        </w:rPr>
        <w:t>Functions</w:t>
      </w:r>
      <w:proofErr w:type="spellEnd"/>
      <w:r w:rsidRPr="00D600DF">
        <w:rPr>
          <w:lang w:val="de-CH"/>
        </w:rPr>
        <w:t xml:space="preserve"> genutzt, um eine </w:t>
      </w:r>
      <w:r w:rsidRPr="00D600DF">
        <w:rPr>
          <w:b/>
          <w:bCs/>
          <w:lang w:val="de-CH"/>
        </w:rPr>
        <w:t>skalierbare Lösung</w:t>
      </w:r>
      <w:r w:rsidRPr="00D600DF">
        <w:rPr>
          <w:lang w:val="de-CH"/>
        </w:rPr>
        <w:t xml:space="preserve"> zu schaffen.</w:t>
      </w:r>
    </w:p>
    <w:p w14:paraId="14063147" w14:textId="77777777" w:rsidR="00D600DF" w:rsidRPr="00D600DF" w:rsidRDefault="00D600DF" w:rsidP="00D600DF">
      <w:pPr>
        <w:rPr>
          <w:b/>
          <w:bCs/>
          <w:color w:val="0070C0"/>
          <w:lang w:val="de-CH"/>
        </w:rPr>
      </w:pPr>
      <w:r w:rsidRPr="00D600DF">
        <w:rPr>
          <w:b/>
          <w:bCs/>
          <w:color w:val="0070C0"/>
          <w:lang w:val="de-CH"/>
        </w:rPr>
        <w:t>Warum habe ich dieses Projekt gewählt?</w:t>
      </w:r>
    </w:p>
    <w:p w14:paraId="4C9D2504" w14:textId="77777777" w:rsidR="00D600DF" w:rsidRPr="00D600DF" w:rsidRDefault="00D600DF" w:rsidP="00D600DF">
      <w:pPr>
        <w:numPr>
          <w:ilvl w:val="0"/>
          <w:numId w:val="10"/>
        </w:numPr>
        <w:rPr>
          <w:lang w:val="de-CH"/>
        </w:rPr>
      </w:pPr>
      <w:r w:rsidRPr="00D600DF">
        <w:rPr>
          <w:lang w:val="de-CH"/>
        </w:rPr>
        <w:t xml:space="preserve">Ich wollte meine </w:t>
      </w:r>
      <w:r w:rsidRPr="00D600DF">
        <w:rPr>
          <w:b/>
          <w:bCs/>
          <w:lang w:val="de-CH"/>
        </w:rPr>
        <w:t>Fähigkeiten in Webentwicklung</w:t>
      </w:r>
      <w:r w:rsidRPr="00D600DF">
        <w:rPr>
          <w:lang w:val="de-CH"/>
        </w:rPr>
        <w:t xml:space="preserve"> mit </w:t>
      </w:r>
      <w:r w:rsidRPr="00D600DF">
        <w:rPr>
          <w:b/>
          <w:bCs/>
          <w:lang w:val="de-CH"/>
        </w:rPr>
        <w:t>HTML &amp; CSS</w:t>
      </w:r>
      <w:r w:rsidRPr="00D600DF">
        <w:rPr>
          <w:lang w:val="de-CH"/>
        </w:rPr>
        <w:t xml:space="preserve"> verbessern.</w:t>
      </w:r>
    </w:p>
    <w:p w14:paraId="43A1FB72" w14:textId="77777777" w:rsidR="00D600DF" w:rsidRPr="00D600DF" w:rsidRDefault="00D600DF" w:rsidP="00D600DF">
      <w:pPr>
        <w:numPr>
          <w:ilvl w:val="0"/>
          <w:numId w:val="10"/>
        </w:numPr>
        <w:rPr>
          <w:lang w:val="de-CH"/>
        </w:rPr>
      </w:pPr>
      <w:r w:rsidRPr="00D600DF">
        <w:rPr>
          <w:lang w:val="de-CH"/>
        </w:rPr>
        <w:t xml:space="preserve">Die Themen </w:t>
      </w:r>
      <w:r w:rsidRPr="00D600DF">
        <w:rPr>
          <w:b/>
          <w:bCs/>
          <w:lang w:val="de-CH"/>
        </w:rPr>
        <w:t xml:space="preserve">GitHub und Azure </w:t>
      </w:r>
      <w:proofErr w:type="spellStart"/>
      <w:r w:rsidRPr="00D600DF">
        <w:rPr>
          <w:b/>
          <w:bCs/>
          <w:lang w:val="de-CH"/>
        </w:rPr>
        <w:t>Deployment</w:t>
      </w:r>
      <w:proofErr w:type="spellEnd"/>
      <w:r w:rsidRPr="00D600DF">
        <w:rPr>
          <w:lang w:val="de-CH"/>
        </w:rPr>
        <w:t xml:space="preserve"> waren für mich </w:t>
      </w:r>
      <w:r w:rsidRPr="00D600DF">
        <w:rPr>
          <w:b/>
          <w:bCs/>
          <w:lang w:val="de-CH"/>
        </w:rPr>
        <w:t>neu</w:t>
      </w:r>
      <w:r w:rsidRPr="00D600DF">
        <w:rPr>
          <w:lang w:val="de-CH"/>
        </w:rPr>
        <w:t>, und ich wollte sie ausprobieren.</w:t>
      </w:r>
    </w:p>
    <w:p w14:paraId="38381AF5" w14:textId="77777777" w:rsidR="00D600DF" w:rsidRPr="00D600DF" w:rsidRDefault="00D600DF" w:rsidP="00D600DF">
      <w:pPr>
        <w:numPr>
          <w:ilvl w:val="0"/>
          <w:numId w:val="10"/>
        </w:numPr>
        <w:rPr>
          <w:lang w:val="de-CH"/>
        </w:rPr>
      </w:pPr>
      <w:r w:rsidRPr="00D600DF">
        <w:rPr>
          <w:lang w:val="de-CH"/>
        </w:rPr>
        <w:t xml:space="preserve">Das Projekt bot eine </w:t>
      </w:r>
      <w:r w:rsidRPr="00D600DF">
        <w:rPr>
          <w:b/>
          <w:bCs/>
          <w:lang w:val="de-CH"/>
        </w:rPr>
        <w:t>gute Mischung aus Frontend- und Backend-Entwicklung</w:t>
      </w:r>
      <w:r w:rsidRPr="00D600DF">
        <w:rPr>
          <w:lang w:val="de-CH"/>
        </w:rPr>
        <w:t>.</w:t>
      </w:r>
    </w:p>
    <w:p w14:paraId="5B6EFAF9" w14:textId="77777777" w:rsidR="00D600DF" w:rsidRPr="00D600DF" w:rsidRDefault="00D600DF" w:rsidP="00D600DF">
      <w:pPr>
        <w:numPr>
          <w:ilvl w:val="0"/>
          <w:numId w:val="10"/>
        </w:numPr>
        <w:rPr>
          <w:lang w:val="de-CH"/>
        </w:rPr>
      </w:pPr>
      <w:r w:rsidRPr="00D600DF">
        <w:rPr>
          <w:lang w:val="de-CH"/>
        </w:rPr>
        <w:t xml:space="preserve">Ich wollte </w:t>
      </w:r>
      <w:r w:rsidRPr="00D600DF">
        <w:rPr>
          <w:b/>
          <w:bCs/>
          <w:lang w:val="de-CH"/>
        </w:rPr>
        <w:t>Cloud-Technologien</w:t>
      </w:r>
      <w:r w:rsidRPr="00D600DF">
        <w:rPr>
          <w:lang w:val="de-CH"/>
        </w:rPr>
        <w:t xml:space="preserve"> wie </w:t>
      </w:r>
      <w:r w:rsidRPr="00D600DF">
        <w:rPr>
          <w:b/>
          <w:bCs/>
          <w:lang w:val="de-CH"/>
        </w:rPr>
        <w:t xml:space="preserve">Azure </w:t>
      </w:r>
      <w:proofErr w:type="spellStart"/>
      <w:r w:rsidRPr="00D600DF">
        <w:rPr>
          <w:b/>
          <w:bCs/>
          <w:lang w:val="de-CH"/>
        </w:rPr>
        <w:t>Functions</w:t>
      </w:r>
      <w:proofErr w:type="spellEnd"/>
      <w:r w:rsidRPr="00D600DF">
        <w:rPr>
          <w:b/>
          <w:bCs/>
          <w:lang w:val="de-CH"/>
        </w:rPr>
        <w:t xml:space="preserve"> und CI/CD mit GitHub Actions</w:t>
      </w:r>
      <w:r w:rsidRPr="00D600DF">
        <w:rPr>
          <w:lang w:val="de-CH"/>
        </w:rPr>
        <w:t xml:space="preserve"> verstehen und anwenden.</w:t>
      </w:r>
    </w:p>
    <w:p w14:paraId="4B9F17B8" w14:textId="77777777" w:rsidR="00D600DF" w:rsidRPr="00D600DF" w:rsidRDefault="00D600DF" w:rsidP="00D600DF">
      <w:pPr>
        <w:numPr>
          <w:ilvl w:val="0"/>
          <w:numId w:val="10"/>
        </w:numPr>
        <w:rPr>
          <w:lang w:val="de-CH"/>
        </w:rPr>
      </w:pPr>
      <w:r w:rsidRPr="00D600DF">
        <w:rPr>
          <w:lang w:val="de-CH"/>
        </w:rPr>
        <w:t xml:space="preserve">Die Integration einer </w:t>
      </w:r>
      <w:r w:rsidRPr="00D600DF">
        <w:rPr>
          <w:b/>
          <w:bCs/>
          <w:lang w:val="de-CH"/>
        </w:rPr>
        <w:t>externen API (</w:t>
      </w:r>
      <w:proofErr w:type="spellStart"/>
      <w:r w:rsidRPr="00D600DF">
        <w:rPr>
          <w:b/>
          <w:bCs/>
          <w:lang w:val="de-CH"/>
        </w:rPr>
        <w:t>MeteoBlue</w:t>
      </w:r>
      <w:proofErr w:type="spellEnd"/>
      <w:r w:rsidRPr="00D600DF">
        <w:rPr>
          <w:b/>
          <w:bCs/>
          <w:lang w:val="de-CH"/>
        </w:rPr>
        <w:t xml:space="preserve"> API)</w:t>
      </w:r>
      <w:r w:rsidRPr="00D600DF">
        <w:rPr>
          <w:lang w:val="de-CH"/>
        </w:rPr>
        <w:t xml:space="preserve"> bot mir die Möglichkeit, mit </w:t>
      </w:r>
      <w:r w:rsidRPr="00D600DF">
        <w:rPr>
          <w:b/>
          <w:bCs/>
          <w:lang w:val="de-CH"/>
        </w:rPr>
        <w:t>Datenverarbeitung und JSON</w:t>
      </w:r>
      <w:r w:rsidRPr="00D600DF">
        <w:rPr>
          <w:lang w:val="de-CH"/>
        </w:rPr>
        <w:t xml:space="preserve"> zu arbeiten.</w:t>
      </w:r>
    </w:p>
    <w:p w14:paraId="27949787" w14:textId="77777777" w:rsidR="00D600DF" w:rsidRDefault="00D600DF" w:rsidP="00D600DF">
      <w:pPr>
        <w:rPr>
          <w:lang w:val="de-CH"/>
        </w:rPr>
      </w:pPr>
    </w:p>
    <w:p w14:paraId="7CDC1E0C" w14:textId="2379B4A9" w:rsidR="00014367" w:rsidRDefault="00014367">
      <w:pPr>
        <w:rPr>
          <w:lang w:val="de-CH"/>
        </w:rPr>
      </w:pPr>
      <w:r>
        <w:rPr>
          <w:lang w:val="de-CH"/>
        </w:rPr>
        <w:br w:type="page"/>
      </w:r>
    </w:p>
    <w:p w14:paraId="4EA87769" w14:textId="5F089100" w:rsidR="00014367" w:rsidRDefault="00014367" w:rsidP="00014367">
      <w:pPr>
        <w:pStyle w:val="berschrift2"/>
        <w:rPr>
          <w:lang w:val="de-CH"/>
        </w:rPr>
      </w:pPr>
      <w:r>
        <w:rPr>
          <w:lang w:val="de-CH"/>
        </w:rPr>
        <w:lastRenderedPageBreak/>
        <w:t>Technologien &amp; Tools</w:t>
      </w:r>
    </w:p>
    <w:p w14:paraId="26649803" w14:textId="33E579E0" w:rsidR="00014367" w:rsidRPr="00014367" w:rsidRDefault="00014367" w:rsidP="00014367">
      <w:pPr>
        <w:rPr>
          <w:lang w:val="de-CH"/>
        </w:rPr>
      </w:pPr>
      <w:r w:rsidRPr="00014367">
        <w:rPr>
          <w:lang w:val="de-CH"/>
        </w:rPr>
        <w:t xml:space="preserve">Während der Entwicklung habe ich verschiedene </w:t>
      </w:r>
      <w:r w:rsidRPr="00014367">
        <w:rPr>
          <w:b/>
          <w:bCs/>
          <w:lang w:val="de-CH"/>
        </w:rPr>
        <w:t>Technologien und Tools</w:t>
      </w:r>
      <w:r w:rsidRPr="00014367">
        <w:rPr>
          <w:lang w:val="de-CH"/>
        </w:rPr>
        <w:t xml:space="preserve"> verwendet, um meine Webseite zu erstellen, zu hosten und zu erweitern.</w:t>
      </w:r>
    </w:p>
    <w:p w14:paraId="7C28659B" w14:textId="77777777" w:rsidR="00014367" w:rsidRPr="00014367" w:rsidRDefault="00014367" w:rsidP="00014367">
      <w:pPr>
        <w:rPr>
          <w:b/>
          <w:bCs/>
          <w:lang w:val="de-CH"/>
        </w:rPr>
      </w:pPr>
      <w:r w:rsidRPr="00014367">
        <w:rPr>
          <w:b/>
          <w:bCs/>
          <w:lang w:val="de-CH"/>
        </w:rPr>
        <w:t>Frontend &amp; Backend</w:t>
      </w:r>
    </w:p>
    <w:p w14:paraId="34CEE631" w14:textId="77777777" w:rsidR="00014367" w:rsidRPr="00014367" w:rsidRDefault="00014367" w:rsidP="00014367">
      <w:pPr>
        <w:rPr>
          <w:lang w:val="de-CH"/>
        </w:rPr>
      </w:pPr>
      <w:r w:rsidRPr="00014367">
        <w:rPr>
          <w:rFonts w:ascii="Segoe UI Emoji" w:hAnsi="Segoe UI Emoji" w:cs="Segoe UI Emoji"/>
          <w:lang w:val="de-CH"/>
        </w:rPr>
        <w:t>✅</w:t>
      </w:r>
      <w:r w:rsidRPr="00014367">
        <w:rPr>
          <w:lang w:val="de-CH"/>
        </w:rPr>
        <w:t xml:space="preserve"> </w:t>
      </w:r>
      <w:r w:rsidRPr="00014367">
        <w:rPr>
          <w:b/>
          <w:bCs/>
          <w:lang w:val="de-CH"/>
        </w:rPr>
        <w:t>HTML, CSS</w:t>
      </w:r>
      <w:r w:rsidRPr="00014367">
        <w:rPr>
          <w:lang w:val="de-CH"/>
        </w:rPr>
        <w:t xml:space="preserve"> – Für die Gestaltung der statischen Webseite.</w:t>
      </w:r>
      <w:r w:rsidRPr="00014367">
        <w:rPr>
          <w:lang w:val="de-CH"/>
        </w:rPr>
        <w:br/>
      </w:r>
      <w:r w:rsidRPr="00014367">
        <w:rPr>
          <w:rFonts w:ascii="Segoe UI Emoji" w:hAnsi="Segoe UI Emoji" w:cs="Segoe UI Emoji"/>
          <w:lang w:val="de-CH"/>
        </w:rPr>
        <w:t>✅</w:t>
      </w:r>
      <w:r w:rsidRPr="00014367">
        <w:rPr>
          <w:lang w:val="de-CH"/>
        </w:rPr>
        <w:t xml:space="preserve"> </w:t>
      </w:r>
      <w:r w:rsidRPr="00014367">
        <w:rPr>
          <w:b/>
          <w:bCs/>
          <w:lang w:val="de-CH"/>
        </w:rPr>
        <w:t>JavaScript (ES6+)</w:t>
      </w:r>
      <w:r w:rsidRPr="00014367">
        <w:rPr>
          <w:lang w:val="de-CH"/>
        </w:rPr>
        <w:t xml:space="preserve"> – Zum Abrufen und Anzeigen der Wetterdaten auf der Webseite.</w:t>
      </w:r>
    </w:p>
    <w:p w14:paraId="0061BB73" w14:textId="77777777" w:rsidR="00014367" w:rsidRPr="00014367" w:rsidRDefault="00014367" w:rsidP="00014367">
      <w:pPr>
        <w:rPr>
          <w:b/>
          <w:bCs/>
          <w:lang w:val="de-CH"/>
        </w:rPr>
      </w:pPr>
      <w:r w:rsidRPr="00014367">
        <w:rPr>
          <w:b/>
          <w:bCs/>
          <w:lang w:val="de-CH"/>
        </w:rPr>
        <w:t>Cloud-Technologien</w:t>
      </w:r>
    </w:p>
    <w:p w14:paraId="4060CF7E" w14:textId="77777777" w:rsidR="00014367" w:rsidRPr="00014367" w:rsidRDefault="00014367" w:rsidP="00014367">
      <w:pPr>
        <w:rPr>
          <w:lang w:val="de-CH"/>
        </w:rPr>
      </w:pPr>
      <w:r w:rsidRPr="00014367">
        <w:rPr>
          <w:rFonts w:ascii="Segoe UI Emoji" w:hAnsi="Segoe UI Emoji" w:cs="Segoe UI Emoji"/>
          <w:lang w:val="de-CH"/>
        </w:rPr>
        <w:t>✅</w:t>
      </w:r>
      <w:r w:rsidRPr="00014367">
        <w:rPr>
          <w:lang w:val="de-CH"/>
        </w:rPr>
        <w:t xml:space="preserve"> </w:t>
      </w:r>
      <w:r w:rsidRPr="00014367">
        <w:rPr>
          <w:b/>
          <w:bCs/>
          <w:lang w:val="de-CH"/>
        </w:rPr>
        <w:t>Azure Static Web Apps</w:t>
      </w:r>
      <w:r w:rsidRPr="00014367">
        <w:rPr>
          <w:lang w:val="de-CH"/>
        </w:rPr>
        <w:t xml:space="preserve"> – Zum Hosting der Webseite in der Cloud.</w:t>
      </w:r>
      <w:r w:rsidRPr="00014367">
        <w:rPr>
          <w:lang w:val="de-CH"/>
        </w:rPr>
        <w:br/>
      </w:r>
      <w:r w:rsidRPr="00014367">
        <w:rPr>
          <w:rFonts w:ascii="Segoe UI Emoji" w:hAnsi="Segoe UI Emoji" w:cs="Segoe UI Emoji"/>
          <w:lang w:val="de-CH"/>
        </w:rPr>
        <w:t>✅</w:t>
      </w:r>
      <w:r w:rsidRPr="00014367">
        <w:rPr>
          <w:lang w:val="de-CH"/>
        </w:rPr>
        <w:t xml:space="preserve"> </w:t>
      </w:r>
      <w:r w:rsidRPr="00014367">
        <w:rPr>
          <w:b/>
          <w:bCs/>
          <w:lang w:val="de-CH"/>
        </w:rPr>
        <w:t xml:space="preserve">Azure </w:t>
      </w:r>
      <w:proofErr w:type="spellStart"/>
      <w:r w:rsidRPr="00014367">
        <w:rPr>
          <w:b/>
          <w:bCs/>
          <w:lang w:val="de-CH"/>
        </w:rPr>
        <w:t>Functions</w:t>
      </w:r>
      <w:proofErr w:type="spellEnd"/>
      <w:r w:rsidRPr="00014367">
        <w:rPr>
          <w:lang w:val="de-CH"/>
        </w:rPr>
        <w:t xml:space="preserve"> – Für die API, die Wetterdaten von </w:t>
      </w:r>
      <w:proofErr w:type="spellStart"/>
      <w:r w:rsidRPr="00014367">
        <w:rPr>
          <w:b/>
          <w:bCs/>
          <w:lang w:val="de-CH"/>
        </w:rPr>
        <w:t>MeteoBlue</w:t>
      </w:r>
      <w:proofErr w:type="spellEnd"/>
      <w:r w:rsidRPr="00014367">
        <w:rPr>
          <w:lang w:val="de-CH"/>
        </w:rPr>
        <w:t xml:space="preserve"> abruft.</w:t>
      </w:r>
    </w:p>
    <w:p w14:paraId="5D04EEC3" w14:textId="77777777" w:rsidR="00014367" w:rsidRPr="00014367" w:rsidRDefault="00014367" w:rsidP="00014367">
      <w:pPr>
        <w:rPr>
          <w:b/>
          <w:bCs/>
          <w:lang w:val="de-CH"/>
        </w:rPr>
      </w:pPr>
      <w:proofErr w:type="spellStart"/>
      <w:r w:rsidRPr="00014367">
        <w:rPr>
          <w:b/>
          <w:bCs/>
          <w:lang w:val="de-CH"/>
        </w:rPr>
        <w:t>Deployment</w:t>
      </w:r>
      <w:proofErr w:type="spellEnd"/>
      <w:r w:rsidRPr="00014367">
        <w:rPr>
          <w:b/>
          <w:bCs/>
          <w:lang w:val="de-CH"/>
        </w:rPr>
        <w:t xml:space="preserve"> &amp; Automatisierung</w:t>
      </w:r>
    </w:p>
    <w:p w14:paraId="21489CD6" w14:textId="77777777" w:rsidR="00014367" w:rsidRPr="00014367" w:rsidRDefault="00014367" w:rsidP="00014367">
      <w:pPr>
        <w:rPr>
          <w:lang w:val="de-CH"/>
        </w:rPr>
      </w:pPr>
      <w:r w:rsidRPr="00014367">
        <w:rPr>
          <w:rFonts w:ascii="Segoe UI Emoji" w:hAnsi="Segoe UI Emoji" w:cs="Segoe UI Emoji"/>
          <w:lang w:val="de-CH"/>
        </w:rPr>
        <w:t>✅</w:t>
      </w:r>
      <w:r w:rsidRPr="00014367">
        <w:rPr>
          <w:lang w:val="de-CH"/>
        </w:rPr>
        <w:t xml:space="preserve"> </w:t>
      </w:r>
      <w:r w:rsidRPr="00014367">
        <w:rPr>
          <w:b/>
          <w:bCs/>
          <w:lang w:val="de-CH"/>
        </w:rPr>
        <w:t>GitHub Actions</w:t>
      </w:r>
      <w:r w:rsidRPr="00014367">
        <w:rPr>
          <w:lang w:val="de-CH"/>
        </w:rPr>
        <w:t xml:space="preserve"> – Für CI/CD (</w:t>
      </w:r>
      <w:proofErr w:type="spellStart"/>
      <w:r w:rsidRPr="00014367">
        <w:rPr>
          <w:lang w:val="de-CH"/>
        </w:rPr>
        <w:t>Continuous</w:t>
      </w:r>
      <w:proofErr w:type="spellEnd"/>
      <w:r w:rsidRPr="00014367">
        <w:rPr>
          <w:lang w:val="de-CH"/>
        </w:rPr>
        <w:t xml:space="preserve"> Integration &amp; </w:t>
      </w:r>
      <w:proofErr w:type="spellStart"/>
      <w:r w:rsidRPr="00014367">
        <w:rPr>
          <w:lang w:val="de-CH"/>
        </w:rPr>
        <w:t>Deployment</w:t>
      </w:r>
      <w:proofErr w:type="spellEnd"/>
      <w:r w:rsidRPr="00014367">
        <w:rPr>
          <w:lang w:val="de-CH"/>
        </w:rPr>
        <w:t>).</w:t>
      </w:r>
      <w:r w:rsidRPr="00014367">
        <w:rPr>
          <w:lang w:val="de-CH"/>
        </w:rPr>
        <w:br/>
      </w:r>
      <w:r w:rsidRPr="00014367">
        <w:rPr>
          <w:rFonts w:ascii="Segoe UI Emoji" w:hAnsi="Segoe UI Emoji" w:cs="Segoe UI Emoji"/>
          <w:lang w:val="de-CH"/>
        </w:rPr>
        <w:t>✅</w:t>
      </w:r>
      <w:r w:rsidRPr="00014367">
        <w:rPr>
          <w:lang w:val="de-CH"/>
        </w:rPr>
        <w:t xml:space="preserve"> </w:t>
      </w:r>
      <w:proofErr w:type="spellStart"/>
      <w:r w:rsidRPr="00014367">
        <w:rPr>
          <w:b/>
          <w:bCs/>
          <w:lang w:val="de-CH"/>
        </w:rPr>
        <w:t>Git</w:t>
      </w:r>
      <w:proofErr w:type="spellEnd"/>
      <w:r w:rsidRPr="00014367">
        <w:rPr>
          <w:lang w:val="de-CH"/>
        </w:rPr>
        <w:t xml:space="preserve"> – Versionskontrolle &amp; Kollaboration über GitHub.</w:t>
      </w:r>
    </w:p>
    <w:p w14:paraId="79B58A17" w14:textId="77777777" w:rsidR="00014367" w:rsidRPr="00014367" w:rsidRDefault="00014367" w:rsidP="00014367">
      <w:pPr>
        <w:rPr>
          <w:b/>
          <w:bCs/>
          <w:lang w:val="de-CH"/>
        </w:rPr>
      </w:pPr>
      <w:r w:rsidRPr="00014367">
        <w:rPr>
          <w:b/>
          <w:bCs/>
          <w:lang w:val="de-CH"/>
        </w:rPr>
        <w:t>API &amp; Datenquellen</w:t>
      </w:r>
    </w:p>
    <w:p w14:paraId="447F9814" w14:textId="77777777" w:rsidR="00014367" w:rsidRPr="00014367" w:rsidRDefault="00014367" w:rsidP="00014367">
      <w:pPr>
        <w:rPr>
          <w:lang w:val="de-CH"/>
        </w:rPr>
      </w:pPr>
      <w:r w:rsidRPr="00014367">
        <w:rPr>
          <w:rFonts w:ascii="Segoe UI Emoji" w:hAnsi="Segoe UI Emoji" w:cs="Segoe UI Emoji"/>
          <w:lang w:val="de-CH"/>
        </w:rPr>
        <w:t>✅</w:t>
      </w:r>
      <w:r w:rsidRPr="00014367">
        <w:rPr>
          <w:lang w:val="de-CH"/>
        </w:rPr>
        <w:t xml:space="preserve"> </w:t>
      </w:r>
      <w:proofErr w:type="spellStart"/>
      <w:r w:rsidRPr="00014367">
        <w:rPr>
          <w:b/>
          <w:bCs/>
          <w:lang w:val="de-CH"/>
        </w:rPr>
        <w:t>MeteoBlue</w:t>
      </w:r>
      <w:proofErr w:type="spellEnd"/>
      <w:r w:rsidRPr="00014367">
        <w:rPr>
          <w:b/>
          <w:bCs/>
          <w:lang w:val="de-CH"/>
        </w:rPr>
        <w:t xml:space="preserve"> API</w:t>
      </w:r>
      <w:r w:rsidRPr="00014367">
        <w:rPr>
          <w:lang w:val="de-CH"/>
        </w:rPr>
        <w:t xml:space="preserve"> – Die Wetterdaten wurden über diese externe API bezogen.</w:t>
      </w:r>
      <w:r w:rsidRPr="00014367">
        <w:rPr>
          <w:lang w:val="de-CH"/>
        </w:rPr>
        <w:br/>
      </w:r>
      <w:r w:rsidRPr="00014367">
        <w:rPr>
          <w:rFonts w:ascii="Segoe UI Emoji" w:hAnsi="Segoe UI Emoji" w:cs="Segoe UI Emoji"/>
          <w:lang w:val="de-CH"/>
        </w:rPr>
        <w:t>✅</w:t>
      </w:r>
      <w:r w:rsidRPr="00014367">
        <w:rPr>
          <w:lang w:val="de-CH"/>
        </w:rPr>
        <w:t xml:space="preserve"> </w:t>
      </w:r>
      <w:r w:rsidRPr="00014367">
        <w:rPr>
          <w:b/>
          <w:bCs/>
          <w:lang w:val="de-CH"/>
        </w:rPr>
        <w:t xml:space="preserve">CORS (Cross-Origin </w:t>
      </w:r>
      <w:proofErr w:type="spellStart"/>
      <w:r w:rsidRPr="00014367">
        <w:rPr>
          <w:b/>
          <w:bCs/>
          <w:lang w:val="de-CH"/>
        </w:rPr>
        <w:t>Resource</w:t>
      </w:r>
      <w:proofErr w:type="spellEnd"/>
      <w:r w:rsidRPr="00014367">
        <w:rPr>
          <w:b/>
          <w:bCs/>
          <w:lang w:val="de-CH"/>
        </w:rPr>
        <w:t xml:space="preserve"> Sharing)</w:t>
      </w:r>
      <w:r w:rsidRPr="00014367">
        <w:rPr>
          <w:lang w:val="de-CH"/>
        </w:rPr>
        <w:t xml:space="preserve"> – Anpassung der Sicherheitsrichtlinien, um API-Anfragen zu ermöglichen.</w:t>
      </w:r>
    </w:p>
    <w:p w14:paraId="0F148C71" w14:textId="77777777" w:rsidR="00014367" w:rsidRPr="00D600DF" w:rsidRDefault="00014367" w:rsidP="00D600DF">
      <w:pPr>
        <w:rPr>
          <w:lang w:val="de-CH"/>
        </w:rPr>
      </w:pPr>
    </w:p>
    <w:p w14:paraId="3D1919C8" w14:textId="77777777" w:rsidR="003F5B88" w:rsidRPr="00CA5AA2" w:rsidRDefault="00000000">
      <w:pPr>
        <w:pStyle w:val="berschrift2"/>
        <w:rPr>
          <w:lang w:val="de-CH"/>
        </w:rPr>
      </w:pPr>
      <w:r w:rsidRPr="00CA5AA2">
        <w:rPr>
          <w:lang w:val="de-CH"/>
        </w:rPr>
        <w:t>Herausforderungen &amp; Probleme</w:t>
      </w:r>
    </w:p>
    <w:p w14:paraId="08DEF41A" w14:textId="77777777" w:rsidR="00593E9B" w:rsidRDefault="00593E9B">
      <w:pPr>
        <w:rPr>
          <w:lang w:val="de-CH"/>
        </w:rPr>
      </w:pPr>
    </w:p>
    <w:p w14:paraId="70421B82" w14:textId="77777777" w:rsidR="00A404D6" w:rsidRPr="00A404D6" w:rsidRDefault="00A404D6" w:rsidP="00A404D6">
      <w:pPr>
        <w:rPr>
          <w:lang w:val="de-CH"/>
        </w:rPr>
      </w:pPr>
      <w:r w:rsidRPr="00A404D6">
        <w:rPr>
          <w:lang w:val="de-CH"/>
        </w:rPr>
        <w:t>Während des Projekts sind verschiedene Herausforderungen aufgetreten, die gelöst werden mussten.</w:t>
      </w:r>
      <w:r w:rsidRPr="00A404D6">
        <w:rPr>
          <w:lang w:val="de-CH"/>
        </w:rPr>
        <w:br/>
        <w:t xml:space="preserve">Hier sind einige der </w:t>
      </w:r>
      <w:r w:rsidRPr="00A404D6">
        <w:rPr>
          <w:b/>
          <w:bCs/>
          <w:lang w:val="de-CH"/>
        </w:rPr>
        <w:t>größten Probleme und deren Lösungen</w:t>
      </w:r>
      <w:r w:rsidRPr="00A404D6">
        <w:rPr>
          <w:lang w:val="de-CH"/>
        </w:rPr>
        <w:t>:</w:t>
      </w:r>
    </w:p>
    <w:p w14:paraId="332647E2" w14:textId="77777777" w:rsidR="00A404D6" w:rsidRPr="00A404D6" w:rsidRDefault="00A404D6" w:rsidP="00A404D6">
      <w:pPr>
        <w:rPr>
          <w:b/>
          <w:bCs/>
          <w:lang w:val="de-CH"/>
        </w:rPr>
      </w:pPr>
      <w:r w:rsidRPr="00A404D6">
        <w:rPr>
          <w:b/>
          <w:bCs/>
          <w:lang w:val="de-CH"/>
        </w:rPr>
        <w:t>1. Probleme mit GitHub Pages</w:t>
      </w:r>
    </w:p>
    <w:p w14:paraId="5EA0741A" w14:textId="77777777" w:rsidR="00A404D6" w:rsidRPr="00A404D6" w:rsidRDefault="00A404D6" w:rsidP="00A404D6">
      <w:pPr>
        <w:numPr>
          <w:ilvl w:val="0"/>
          <w:numId w:val="11"/>
        </w:numPr>
        <w:rPr>
          <w:lang w:val="de-CH"/>
        </w:rPr>
      </w:pPr>
      <w:r w:rsidRPr="00A404D6">
        <w:rPr>
          <w:lang w:val="de-CH"/>
        </w:rPr>
        <w:t xml:space="preserve">Mein erster Versuch war, die Webseite mit </w:t>
      </w:r>
      <w:r w:rsidRPr="00A404D6">
        <w:rPr>
          <w:b/>
          <w:bCs/>
          <w:lang w:val="de-CH"/>
        </w:rPr>
        <w:t>GitHub Pages</w:t>
      </w:r>
      <w:r w:rsidRPr="00A404D6">
        <w:rPr>
          <w:lang w:val="de-CH"/>
        </w:rPr>
        <w:t xml:space="preserve"> zu hosten.</w:t>
      </w:r>
    </w:p>
    <w:p w14:paraId="4C9302D4" w14:textId="77777777" w:rsidR="00A404D6" w:rsidRPr="00A404D6" w:rsidRDefault="00A404D6" w:rsidP="00A404D6">
      <w:pPr>
        <w:numPr>
          <w:ilvl w:val="0"/>
          <w:numId w:val="11"/>
        </w:numPr>
        <w:rPr>
          <w:lang w:val="de-CH"/>
        </w:rPr>
      </w:pPr>
      <w:r w:rsidRPr="00A404D6">
        <w:rPr>
          <w:lang w:val="de-CH"/>
        </w:rPr>
        <w:t xml:space="preserve">Problem: </w:t>
      </w:r>
      <w:r w:rsidRPr="00A404D6">
        <w:rPr>
          <w:b/>
          <w:bCs/>
          <w:lang w:val="de-CH"/>
        </w:rPr>
        <w:t>Die HTML-Datei hieß nicht index.html</w:t>
      </w:r>
      <w:r w:rsidRPr="00A404D6">
        <w:rPr>
          <w:lang w:val="de-CH"/>
        </w:rPr>
        <w:t xml:space="preserve">, weshalb die Seite </w:t>
      </w:r>
      <w:r w:rsidRPr="00A404D6">
        <w:rPr>
          <w:b/>
          <w:bCs/>
          <w:lang w:val="de-CH"/>
        </w:rPr>
        <w:t>leer blieb</w:t>
      </w:r>
      <w:r w:rsidRPr="00A404D6">
        <w:rPr>
          <w:lang w:val="de-CH"/>
        </w:rPr>
        <w:t>.</w:t>
      </w:r>
    </w:p>
    <w:p w14:paraId="3EE062BF" w14:textId="77777777" w:rsidR="00A404D6" w:rsidRPr="00A404D6" w:rsidRDefault="00A404D6" w:rsidP="00A404D6">
      <w:pPr>
        <w:numPr>
          <w:ilvl w:val="0"/>
          <w:numId w:val="11"/>
        </w:numPr>
        <w:rPr>
          <w:lang w:val="en-CH"/>
        </w:rPr>
      </w:pPr>
      <w:proofErr w:type="spellStart"/>
      <w:r w:rsidRPr="00A404D6">
        <w:rPr>
          <w:b/>
          <w:bCs/>
          <w:lang w:val="en-CH"/>
        </w:rPr>
        <w:t>Lösung</w:t>
      </w:r>
      <w:proofErr w:type="spellEnd"/>
      <w:r w:rsidRPr="00A404D6">
        <w:rPr>
          <w:b/>
          <w:bCs/>
          <w:lang w:val="en-CH"/>
        </w:rPr>
        <w:t>:</w:t>
      </w:r>
    </w:p>
    <w:p w14:paraId="41390A29" w14:textId="77777777" w:rsidR="00A404D6" w:rsidRPr="00A404D6" w:rsidRDefault="00A404D6" w:rsidP="00A404D6">
      <w:pPr>
        <w:numPr>
          <w:ilvl w:val="1"/>
          <w:numId w:val="11"/>
        </w:numPr>
        <w:rPr>
          <w:lang w:val="de-CH"/>
        </w:rPr>
      </w:pPr>
      <w:r w:rsidRPr="00A404D6">
        <w:rPr>
          <w:lang w:val="de-CH"/>
        </w:rPr>
        <w:t xml:space="preserve">Die Datei in </w:t>
      </w:r>
      <w:r w:rsidRPr="00A404D6">
        <w:rPr>
          <w:b/>
          <w:bCs/>
          <w:lang w:val="de-CH"/>
        </w:rPr>
        <w:t>index.html</w:t>
      </w:r>
      <w:r w:rsidRPr="00A404D6">
        <w:rPr>
          <w:lang w:val="de-CH"/>
        </w:rPr>
        <w:t xml:space="preserve"> umbenannt.</w:t>
      </w:r>
    </w:p>
    <w:p w14:paraId="44479964" w14:textId="77777777" w:rsidR="00A404D6" w:rsidRPr="00A404D6" w:rsidRDefault="00A404D6" w:rsidP="00A404D6">
      <w:pPr>
        <w:numPr>
          <w:ilvl w:val="1"/>
          <w:numId w:val="11"/>
        </w:numPr>
        <w:rPr>
          <w:lang w:val="de-CH"/>
        </w:rPr>
      </w:pPr>
      <w:r w:rsidRPr="00A404D6">
        <w:rPr>
          <w:lang w:val="de-CH"/>
        </w:rPr>
        <w:t xml:space="preserve">Alle </w:t>
      </w:r>
      <w:r w:rsidRPr="00A404D6">
        <w:rPr>
          <w:b/>
          <w:bCs/>
          <w:lang w:val="de-CH"/>
        </w:rPr>
        <w:t>Pfade angepasst</w:t>
      </w:r>
      <w:r w:rsidRPr="00A404D6">
        <w:rPr>
          <w:lang w:val="de-CH"/>
        </w:rPr>
        <w:t>, damit Bilder und CSS richtig geladen werden.</w:t>
      </w:r>
    </w:p>
    <w:p w14:paraId="09D46AA5" w14:textId="77777777" w:rsidR="00A404D6" w:rsidRPr="00A404D6" w:rsidRDefault="00A404D6" w:rsidP="00A404D6">
      <w:pPr>
        <w:rPr>
          <w:lang w:val="de-CH"/>
        </w:rPr>
      </w:pPr>
      <w:r w:rsidRPr="00A404D6">
        <w:rPr>
          <w:rFonts w:ascii="Segoe UI Emoji" w:hAnsi="Segoe UI Emoji" w:cs="Segoe UI Emoji"/>
          <w:lang w:val="en-CH"/>
        </w:rPr>
        <w:t>📌</w:t>
      </w:r>
      <w:r w:rsidRPr="00A404D6">
        <w:rPr>
          <w:lang w:val="de-CH"/>
        </w:rPr>
        <w:t xml:space="preserve"> </w:t>
      </w:r>
      <w:r w:rsidRPr="00A404D6">
        <w:rPr>
          <w:b/>
          <w:bCs/>
          <w:lang w:val="de-CH"/>
        </w:rPr>
        <w:t>Fehlerquelle:</w:t>
      </w:r>
      <w:r w:rsidRPr="00A404D6">
        <w:rPr>
          <w:lang w:val="de-CH"/>
        </w:rPr>
        <w:t xml:space="preserve"> </w:t>
      </w:r>
      <w:r w:rsidRPr="00A404D6">
        <w:rPr>
          <w:b/>
          <w:bCs/>
          <w:lang w:val="de-CH"/>
        </w:rPr>
        <w:t>HTML-Dateiname war nicht korrekt</w:t>
      </w:r>
      <w:r w:rsidRPr="00A404D6">
        <w:rPr>
          <w:lang w:val="de-CH"/>
        </w:rPr>
        <w:t>, daher konnte die Startseite nicht geladen werden.</w:t>
      </w:r>
    </w:p>
    <w:p w14:paraId="5FDE7530" w14:textId="77777777" w:rsidR="00A404D6" w:rsidRDefault="00A404D6">
      <w:pPr>
        <w:rPr>
          <w:lang w:val="de-CH"/>
        </w:rPr>
      </w:pPr>
    </w:p>
    <w:p w14:paraId="583D65A8" w14:textId="77777777" w:rsidR="00A404D6" w:rsidRPr="00A404D6" w:rsidRDefault="00A404D6" w:rsidP="00A404D6">
      <w:pPr>
        <w:rPr>
          <w:b/>
          <w:bCs/>
          <w:lang w:val="de-CH"/>
        </w:rPr>
      </w:pPr>
      <w:r w:rsidRPr="00A404D6">
        <w:rPr>
          <w:b/>
          <w:bCs/>
          <w:lang w:val="de-CH"/>
        </w:rPr>
        <w:t xml:space="preserve">2. Fehler beim Azure </w:t>
      </w:r>
      <w:proofErr w:type="spellStart"/>
      <w:r w:rsidRPr="00A404D6">
        <w:rPr>
          <w:b/>
          <w:bCs/>
          <w:lang w:val="de-CH"/>
        </w:rPr>
        <w:t>Deployment</w:t>
      </w:r>
      <w:proofErr w:type="spellEnd"/>
    </w:p>
    <w:p w14:paraId="4671BB04" w14:textId="77777777" w:rsidR="00A404D6" w:rsidRPr="00A404D6" w:rsidRDefault="00A404D6" w:rsidP="00A404D6">
      <w:pPr>
        <w:rPr>
          <w:lang w:val="de-CH"/>
        </w:rPr>
      </w:pPr>
      <w:r w:rsidRPr="00A404D6">
        <w:rPr>
          <w:lang w:val="de-CH"/>
        </w:rPr>
        <w:t xml:space="preserve">Beim ersten </w:t>
      </w:r>
      <w:proofErr w:type="spellStart"/>
      <w:r w:rsidRPr="00A404D6">
        <w:rPr>
          <w:lang w:val="de-CH"/>
        </w:rPr>
        <w:t>Deployment</w:t>
      </w:r>
      <w:proofErr w:type="spellEnd"/>
      <w:r w:rsidRPr="00A404D6">
        <w:rPr>
          <w:lang w:val="de-CH"/>
        </w:rPr>
        <w:t xml:space="preserve"> in </w:t>
      </w:r>
      <w:r w:rsidRPr="00A404D6">
        <w:rPr>
          <w:b/>
          <w:bCs/>
          <w:lang w:val="de-CH"/>
        </w:rPr>
        <w:t>Azure Static Web Apps</w:t>
      </w:r>
      <w:r w:rsidRPr="00A404D6">
        <w:rPr>
          <w:lang w:val="de-CH"/>
        </w:rPr>
        <w:t xml:space="preserve"> traten mehrere </w:t>
      </w:r>
      <w:r w:rsidRPr="00A404D6">
        <w:rPr>
          <w:b/>
          <w:bCs/>
          <w:lang w:val="de-CH"/>
        </w:rPr>
        <w:t>Probleme mit der Konfiguration der GitHub Actions</w:t>
      </w:r>
      <w:r w:rsidRPr="00A404D6">
        <w:rPr>
          <w:lang w:val="de-CH"/>
        </w:rPr>
        <w:t xml:space="preserve"> auf:</w:t>
      </w:r>
    </w:p>
    <w:p w14:paraId="14207241" w14:textId="77777777" w:rsidR="00A404D6" w:rsidRPr="00A404D6" w:rsidRDefault="00A404D6" w:rsidP="00A404D6">
      <w:pPr>
        <w:numPr>
          <w:ilvl w:val="0"/>
          <w:numId w:val="12"/>
        </w:numPr>
        <w:rPr>
          <w:lang w:val="de-CH"/>
        </w:rPr>
      </w:pPr>
      <w:r w:rsidRPr="00A404D6">
        <w:rPr>
          <w:b/>
          <w:bCs/>
          <w:lang w:val="de-CH"/>
        </w:rPr>
        <w:t xml:space="preserve">Oryx konnte kein </w:t>
      </w:r>
      <w:proofErr w:type="spellStart"/>
      <w:r w:rsidRPr="00A404D6">
        <w:rPr>
          <w:b/>
          <w:bCs/>
          <w:lang w:val="de-CH"/>
        </w:rPr>
        <w:t>Build</w:t>
      </w:r>
      <w:proofErr w:type="spellEnd"/>
      <w:r w:rsidRPr="00A404D6">
        <w:rPr>
          <w:b/>
          <w:bCs/>
          <w:lang w:val="de-CH"/>
        </w:rPr>
        <w:t xml:space="preserve">-Skript in </w:t>
      </w:r>
      <w:proofErr w:type="spellStart"/>
      <w:r w:rsidRPr="00A404D6">
        <w:rPr>
          <w:b/>
          <w:bCs/>
          <w:lang w:val="de-CH"/>
        </w:rPr>
        <w:t>package.json</w:t>
      </w:r>
      <w:proofErr w:type="spellEnd"/>
      <w:r w:rsidRPr="00A404D6">
        <w:rPr>
          <w:b/>
          <w:bCs/>
          <w:lang w:val="de-CH"/>
        </w:rPr>
        <w:t xml:space="preserve"> finden.</w:t>
      </w:r>
    </w:p>
    <w:p w14:paraId="3BCBED5F" w14:textId="77777777" w:rsidR="00A404D6" w:rsidRPr="00A404D6" w:rsidRDefault="00A404D6" w:rsidP="00A404D6">
      <w:pPr>
        <w:numPr>
          <w:ilvl w:val="0"/>
          <w:numId w:val="12"/>
        </w:numPr>
        <w:rPr>
          <w:lang w:val="de-CH"/>
        </w:rPr>
      </w:pPr>
      <w:r w:rsidRPr="00A404D6">
        <w:rPr>
          <w:b/>
          <w:bCs/>
          <w:lang w:val="de-CH"/>
        </w:rPr>
        <w:t xml:space="preserve">Falsche Pfade für API und App-Location führten zu einem fehlerhaften </w:t>
      </w:r>
      <w:proofErr w:type="spellStart"/>
      <w:r w:rsidRPr="00A404D6">
        <w:rPr>
          <w:b/>
          <w:bCs/>
          <w:lang w:val="de-CH"/>
        </w:rPr>
        <w:t>Deployment</w:t>
      </w:r>
      <w:proofErr w:type="spellEnd"/>
      <w:r w:rsidRPr="00A404D6">
        <w:rPr>
          <w:b/>
          <w:bCs/>
          <w:lang w:val="de-CH"/>
        </w:rPr>
        <w:t>.</w:t>
      </w:r>
    </w:p>
    <w:p w14:paraId="195E3379" w14:textId="77777777" w:rsidR="00A404D6" w:rsidRPr="00A404D6" w:rsidRDefault="00A404D6" w:rsidP="00A404D6">
      <w:pPr>
        <w:numPr>
          <w:ilvl w:val="0"/>
          <w:numId w:val="12"/>
        </w:numPr>
        <w:rPr>
          <w:lang w:val="de-CH"/>
        </w:rPr>
      </w:pPr>
      <w:r w:rsidRPr="00A404D6">
        <w:rPr>
          <w:b/>
          <w:bCs/>
          <w:lang w:val="de-CH"/>
        </w:rPr>
        <w:t>Die API wurde nicht aufgerufen, da Azure Static Web Apps standardmäßig keine eigenen APIs verwaltet.</w:t>
      </w:r>
    </w:p>
    <w:p w14:paraId="4DE97A41" w14:textId="77777777" w:rsidR="00A404D6" w:rsidRPr="00A404D6" w:rsidRDefault="00A404D6" w:rsidP="00A404D6">
      <w:pPr>
        <w:rPr>
          <w:lang w:val="de-CH"/>
        </w:rPr>
      </w:pPr>
      <w:r w:rsidRPr="00A404D6">
        <w:rPr>
          <w:rFonts w:ascii="Segoe UI Emoji" w:hAnsi="Segoe UI Emoji" w:cs="Segoe UI Emoji"/>
          <w:lang w:val="en-CH"/>
        </w:rPr>
        <w:t>🔧</w:t>
      </w:r>
      <w:r w:rsidRPr="00A404D6">
        <w:rPr>
          <w:lang w:val="de-CH"/>
        </w:rPr>
        <w:t xml:space="preserve"> </w:t>
      </w:r>
      <w:r w:rsidRPr="00A404D6">
        <w:rPr>
          <w:b/>
          <w:bCs/>
          <w:lang w:val="de-CH"/>
        </w:rPr>
        <w:t>Lösungen:</w:t>
      </w:r>
      <w:r w:rsidRPr="00A404D6">
        <w:rPr>
          <w:lang w:val="de-CH"/>
        </w:rPr>
        <w:br/>
      </w:r>
      <w:r w:rsidRPr="00A404D6">
        <w:rPr>
          <w:rFonts w:ascii="Segoe UI Emoji" w:hAnsi="Segoe UI Emoji" w:cs="Segoe UI Emoji"/>
          <w:lang w:val="de-CH"/>
        </w:rPr>
        <w:t>✅</w:t>
      </w:r>
      <w:r w:rsidRPr="00A404D6">
        <w:rPr>
          <w:lang w:val="de-CH"/>
        </w:rPr>
        <w:t xml:space="preserve"> In der </w:t>
      </w:r>
      <w:r w:rsidRPr="00A404D6">
        <w:rPr>
          <w:b/>
          <w:bCs/>
          <w:lang w:val="de-CH"/>
        </w:rPr>
        <w:t>GitHub Actions Pipeline</w:t>
      </w:r>
      <w:r w:rsidRPr="00A404D6">
        <w:rPr>
          <w:lang w:val="de-CH"/>
        </w:rPr>
        <w:t xml:space="preserve"> folgende Änderungen vorgenommen:</w:t>
      </w:r>
    </w:p>
    <w:p w14:paraId="1103EC87" w14:textId="77777777" w:rsidR="00A404D6" w:rsidRPr="00A404D6" w:rsidRDefault="00A404D6" w:rsidP="00A404D6">
      <w:pPr>
        <w:numPr>
          <w:ilvl w:val="0"/>
          <w:numId w:val="13"/>
        </w:numPr>
        <w:rPr>
          <w:lang w:val="en-CH"/>
        </w:rPr>
      </w:pPr>
      <w:proofErr w:type="spellStart"/>
      <w:r w:rsidRPr="00A404D6">
        <w:rPr>
          <w:lang w:val="en-CH"/>
        </w:rPr>
        <w:t>app_location</w:t>
      </w:r>
      <w:proofErr w:type="spellEnd"/>
      <w:r w:rsidRPr="00A404D6">
        <w:rPr>
          <w:lang w:val="en-CH"/>
        </w:rPr>
        <w:t xml:space="preserve">: "/" </w:t>
      </w:r>
      <w:proofErr w:type="spellStart"/>
      <w:r w:rsidRPr="00A404D6">
        <w:rPr>
          <w:lang w:val="en-CH"/>
        </w:rPr>
        <w:t>korrekt</w:t>
      </w:r>
      <w:proofErr w:type="spellEnd"/>
      <w:r w:rsidRPr="00A404D6">
        <w:rPr>
          <w:lang w:val="en-CH"/>
        </w:rPr>
        <w:t xml:space="preserve"> </w:t>
      </w:r>
      <w:proofErr w:type="spellStart"/>
      <w:r w:rsidRPr="00A404D6">
        <w:rPr>
          <w:lang w:val="en-CH"/>
        </w:rPr>
        <w:t>gesetzt</w:t>
      </w:r>
      <w:proofErr w:type="spellEnd"/>
      <w:r w:rsidRPr="00A404D6">
        <w:rPr>
          <w:lang w:val="en-CH"/>
        </w:rPr>
        <w:t>.</w:t>
      </w:r>
    </w:p>
    <w:p w14:paraId="5E95B382" w14:textId="77777777" w:rsidR="00A404D6" w:rsidRPr="00A404D6" w:rsidRDefault="00A404D6" w:rsidP="00A404D6">
      <w:pPr>
        <w:numPr>
          <w:ilvl w:val="0"/>
          <w:numId w:val="13"/>
        </w:numPr>
        <w:rPr>
          <w:lang w:val="de-CH"/>
        </w:rPr>
      </w:pPr>
      <w:proofErr w:type="spellStart"/>
      <w:r w:rsidRPr="00A404D6">
        <w:rPr>
          <w:lang w:val="de-CH"/>
        </w:rPr>
        <w:t>skip_app_build</w:t>
      </w:r>
      <w:proofErr w:type="spellEnd"/>
      <w:r w:rsidRPr="00A404D6">
        <w:rPr>
          <w:lang w:val="de-CH"/>
        </w:rPr>
        <w:t xml:space="preserve">: </w:t>
      </w:r>
      <w:proofErr w:type="spellStart"/>
      <w:r w:rsidRPr="00A404D6">
        <w:rPr>
          <w:lang w:val="de-CH"/>
        </w:rPr>
        <w:t>true</w:t>
      </w:r>
      <w:proofErr w:type="spellEnd"/>
      <w:r w:rsidRPr="00A404D6">
        <w:rPr>
          <w:lang w:val="de-CH"/>
        </w:rPr>
        <w:t xml:space="preserve"> genutzt, da </w:t>
      </w:r>
      <w:r w:rsidRPr="00A404D6">
        <w:rPr>
          <w:b/>
          <w:bCs/>
          <w:lang w:val="de-CH"/>
        </w:rPr>
        <w:t xml:space="preserve">kein </w:t>
      </w:r>
      <w:proofErr w:type="spellStart"/>
      <w:r w:rsidRPr="00A404D6">
        <w:rPr>
          <w:b/>
          <w:bCs/>
          <w:lang w:val="de-CH"/>
        </w:rPr>
        <w:t>Build</w:t>
      </w:r>
      <w:proofErr w:type="spellEnd"/>
      <w:r w:rsidRPr="00A404D6">
        <w:rPr>
          <w:b/>
          <w:bCs/>
          <w:lang w:val="de-CH"/>
        </w:rPr>
        <w:t xml:space="preserve"> notwendig</w:t>
      </w:r>
      <w:r w:rsidRPr="00A404D6">
        <w:rPr>
          <w:lang w:val="de-CH"/>
        </w:rPr>
        <w:t xml:space="preserve"> war.</w:t>
      </w:r>
    </w:p>
    <w:p w14:paraId="30147278" w14:textId="77777777" w:rsidR="00A404D6" w:rsidRPr="00A404D6" w:rsidRDefault="00A404D6" w:rsidP="00A404D6">
      <w:pPr>
        <w:numPr>
          <w:ilvl w:val="0"/>
          <w:numId w:val="13"/>
        </w:numPr>
        <w:rPr>
          <w:lang w:val="de-CH"/>
        </w:rPr>
      </w:pPr>
      <w:r w:rsidRPr="00A404D6">
        <w:rPr>
          <w:b/>
          <w:bCs/>
          <w:lang w:val="de-CH"/>
        </w:rPr>
        <w:t>API-Location richtig definiert</w:t>
      </w:r>
      <w:r w:rsidRPr="00A404D6">
        <w:rPr>
          <w:lang w:val="de-CH"/>
        </w:rPr>
        <w:t>, um sicherzustellen, dass die API erkannt wird.</w:t>
      </w:r>
    </w:p>
    <w:p w14:paraId="1B78432F" w14:textId="77777777" w:rsidR="00A404D6" w:rsidRPr="00A404D6" w:rsidRDefault="00A404D6" w:rsidP="00A404D6">
      <w:pPr>
        <w:rPr>
          <w:lang w:val="de-CH"/>
        </w:rPr>
      </w:pPr>
      <w:r w:rsidRPr="00A404D6">
        <w:rPr>
          <w:rFonts w:ascii="Segoe UI Emoji" w:hAnsi="Segoe UI Emoji" w:cs="Segoe UI Emoji"/>
          <w:lang w:val="en-CH"/>
        </w:rPr>
        <w:t>📌</w:t>
      </w:r>
      <w:r w:rsidRPr="00A404D6">
        <w:rPr>
          <w:lang w:val="de-CH"/>
        </w:rPr>
        <w:t xml:space="preserve"> </w:t>
      </w:r>
      <w:r w:rsidRPr="00A404D6">
        <w:rPr>
          <w:b/>
          <w:bCs/>
          <w:lang w:val="de-CH"/>
        </w:rPr>
        <w:t>Fehlerquelle:</w:t>
      </w:r>
      <w:r w:rsidRPr="00A404D6">
        <w:rPr>
          <w:lang w:val="de-CH"/>
        </w:rPr>
        <w:t xml:space="preserve"> </w:t>
      </w:r>
      <w:r w:rsidRPr="00A404D6">
        <w:rPr>
          <w:b/>
          <w:bCs/>
          <w:lang w:val="de-CH"/>
        </w:rPr>
        <w:t>Falsche Konfiguration der GitHub Actions und fehlendes API-Routing.</w:t>
      </w:r>
    </w:p>
    <w:p w14:paraId="6FB61087" w14:textId="77777777" w:rsidR="00A404D6" w:rsidRPr="00A404D6" w:rsidRDefault="00A404D6" w:rsidP="00A404D6">
      <w:pPr>
        <w:rPr>
          <w:lang w:val="en-CH"/>
        </w:rPr>
      </w:pPr>
      <w:r w:rsidRPr="00A404D6">
        <w:rPr>
          <w:lang w:val="en-CH"/>
        </w:rPr>
        <w:pict w14:anchorId="5B9758FA">
          <v:rect id="_x0000_i1031" style="width:0;height:1.5pt" o:hralign="center" o:hrstd="t" o:hr="t" fillcolor="#a0a0a0" stroked="f"/>
        </w:pict>
      </w:r>
    </w:p>
    <w:p w14:paraId="36A4FC8F" w14:textId="77777777" w:rsidR="00A404D6" w:rsidRPr="00A404D6" w:rsidRDefault="00A404D6" w:rsidP="00A404D6">
      <w:pPr>
        <w:rPr>
          <w:b/>
          <w:bCs/>
          <w:lang w:val="de-CH"/>
        </w:rPr>
      </w:pPr>
      <w:r w:rsidRPr="00A404D6">
        <w:rPr>
          <w:b/>
          <w:bCs/>
          <w:lang w:val="de-CH"/>
        </w:rPr>
        <w:t xml:space="preserve">3. API-Integration mit Azure </w:t>
      </w:r>
      <w:proofErr w:type="spellStart"/>
      <w:r w:rsidRPr="00A404D6">
        <w:rPr>
          <w:b/>
          <w:bCs/>
          <w:lang w:val="de-CH"/>
        </w:rPr>
        <w:t>Functions</w:t>
      </w:r>
      <w:proofErr w:type="spellEnd"/>
    </w:p>
    <w:p w14:paraId="7279DAFB" w14:textId="77777777" w:rsidR="00A404D6" w:rsidRDefault="00A404D6" w:rsidP="00A404D6">
      <w:pPr>
        <w:rPr>
          <w:lang w:val="de-CH"/>
        </w:rPr>
      </w:pPr>
      <w:r w:rsidRPr="00A404D6">
        <w:rPr>
          <w:lang w:val="de-CH"/>
        </w:rPr>
        <w:t xml:space="preserve">Ein weiteres Problem war, dass die </w:t>
      </w:r>
      <w:r w:rsidRPr="00A404D6">
        <w:rPr>
          <w:b/>
          <w:bCs/>
          <w:lang w:val="de-CH"/>
        </w:rPr>
        <w:t>API-Anfragen nicht funktionierten</w:t>
      </w:r>
      <w:r w:rsidRPr="00A404D6">
        <w:rPr>
          <w:lang w:val="de-CH"/>
        </w:rPr>
        <w:t xml:space="preserve">, da </w:t>
      </w:r>
      <w:r w:rsidRPr="00A404D6">
        <w:rPr>
          <w:b/>
          <w:bCs/>
          <w:lang w:val="de-CH"/>
        </w:rPr>
        <w:t>Azure Static Web Apps standardmäßig keine eigenen APIs verwaltet</w:t>
      </w:r>
      <w:r w:rsidRPr="00A404D6">
        <w:rPr>
          <w:lang w:val="de-CH"/>
        </w:rPr>
        <w:t>.</w:t>
      </w:r>
      <w:r w:rsidRPr="00A404D6">
        <w:rPr>
          <w:lang w:val="de-CH"/>
        </w:rPr>
        <w:br/>
        <w:t xml:space="preserve">Daher wurde meine </w:t>
      </w:r>
      <w:r w:rsidRPr="00A404D6">
        <w:rPr>
          <w:b/>
          <w:bCs/>
          <w:lang w:val="de-CH"/>
        </w:rPr>
        <w:t>API-Funktion nicht gefunden</w:t>
      </w:r>
      <w:r w:rsidRPr="00A404D6">
        <w:rPr>
          <w:lang w:val="de-CH"/>
        </w:rPr>
        <w:t>, und die Webseite konnte keine Wetterdaten abrufen.</w:t>
      </w:r>
    </w:p>
    <w:p w14:paraId="565F2BF9" w14:textId="1B358970" w:rsidR="00A404D6" w:rsidRPr="00A404D6" w:rsidRDefault="00A404D6" w:rsidP="00A404D6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04E73D66" wp14:editId="4AC32911">
            <wp:extent cx="6019134" cy="2121980"/>
            <wp:effectExtent l="0" t="0" r="1270" b="0"/>
            <wp:docPr id="126656451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21" cy="2136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D2B1A4" w14:textId="77777777" w:rsidR="00A404D6" w:rsidRPr="00A404D6" w:rsidRDefault="00A404D6" w:rsidP="00A404D6">
      <w:pPr>
        <w:rPr>
          <w:lang w:val="de-CH"/>
        </w:rPr>
      </w:pPr>
      <w:r w:rsidRPr="00A404D6">
        <w:rPr>
          <w:rFonts w:ascii="Segoe UI Emoji" w:hAnsi="Segoe UI Emoji" w:cs="Segoe UI Emoji"/>
          <w:lang w:val="en-CH"/>
        </w:rPr>
        <w:lastRenderedPageBreak/>
        <w:t>🔧</w:t>
      </w:r>
      <w:r w:rsidRPr="00A404D6">
        <w:rPr>
          <w:lang w:val="de-CH"/>
        </w:rPr>
        <w:t xml:space="preserve"> </w:t>
      </w:r>
      <w:r w:rsidRPr="00A404D6">
        <w:rPr>
          <w:b/>
          <w:bCs/>
          <w:lang w:val="de-CH"/>
        </w:rPr>
        <w:t>Lösung:</w:t>
      </w:r>
      <w:r w:rsidRPr="00A404D6">
        <w:rPr>
          <w:lang w:val="de-CH"/>
        </w:rPr>
        <w:br/>
      </w:r>
      <w:r w:rsidRPr="00A404D6">
        <w:rPr>
          <w:rFonts w:ascii="Segoe UI Emoji" w:hAnsi="Segoe UI Emoji" w:cs="Segoe UI Emoji"/>
          <w:lang w:val="de-CH"/>
        </w:rPr>
        <w:t>✅</w:t>
      </w:r>
      <w:r w:rsidRPr="00A404D6">
        <w:rPr>
          <w:lang w:val="de-CH"/>
        </w:rPr>
        <w:t xml:space="preserve"> Eine </w:t>
      </w:r>
      <w:r w:rsidRPr="00A404D6">
        <w:rPr>
          <w:b/>
          <w:bCs/>
          <w:lang w:val="de-CH"/>
        </w:rPr>
        <w:t xml:space="preserve">separate Azure </w:t>
      </w:r>
      <w:proofErr w:type="spellStart"/>
      <w:r w:rsidRPr="00A404D6">
        <w:rPr>
          <w:b/>
          <w:bCs/>
          <w:lang w:val="de-CH"/>
        </w:rPr>
        <w:t>Function</w:t>
      </w:r>
      <w:proofErr w:type="spellEnd"/>
      <w:r w:rsidRPr="00A404D6">
        <w:rPr>
          <w:b/>
          <w:bCs/>
          <w:lang w:val="de-CH"/>
        </w:rPr>
        <w:t xml:space="preserve"> App</w:t>
      </w:r>
      <w:r w:rsidRPr="00A404D6">
        <w:rPr>
          <w:lang w:val="de-CH"/>
        </w:rPr>
        <w:t xml:space="preserve"> erstellt.</w:t>
      </w:r>
      <w:r w:rsidRPr="00A404D6">
        <w:rPr>
          <w:lang w:val="de-CH"/>
        </w:rPr>
        <w:br/>
      </w:r>
      <w:r w:rsidRPr="00A404D6">
        <w:rPr>
          <w:rFonts w:ascii="Segoe UI Emoji" w:hAnsi="Segoe UI Emoji" w:cs="Segoe UI Emoji"/>
          <w:lang w:val="de-CH"/>
        </w:rPr>
        <w:t>✅</w:t>
      </w:r>
      <w:r w:rsidRPr="00A404D6">
        <w:rPr>
          <w:lang w:val="de-CH"/>
        </w:rPr>
        <w:t xml:space="preserve"> Diese </w:t>
      </w:r>
      <w:proofErr w:type="spellStart"/>
      <w:r w:rsidRPr="00A404D6">
        <w:rPr>
          <w:lang w:val="de-CH"/>
        </w:rPr>
        <w:t>Function</w:t>
      </w:r>
      <w:proofErr w:type="spellEnd"/>
      <w:r w:rsidRPr="00A404D6">
        <w:rPr>
          <w:lang w:val="de-CH"/>
        </w:rPr>
        <w:t xml:space="preserve"> App mit der </w:t>
      </w:r>
      <w:r w:rsidRPr="00A404D6">
        <w:rPr>
          <w:b/>
          <w:bCs/>
          <w:lang w:val="de-CH"/>
        </w:rPr>
        <w:t>Static Web App verknüpft</w:t>
      </w:r>
      <w:r w:rsidRPr="00A404D6">
        <w:rPr>
          <w:lang w:val="de-CH"/>
        </w:rPr>
        <w:t>, sodass API-Anfragen durchgestellt wurden.</w:t>
      </w:r>
      <w:r w:rsidRPr="00A404D6">
        <w:rPr>
          <w:lang w:val="de-CH"/>
        </w:rPr>
        <w:br/>
      </w:r>
      <w:r w:rsidRPr="00A404D6">
        <w:rPr>
          <w:rFonts w:ascii="Segoe UI Emoji" w:hAnsi="Segoe UI Emoji" w:cs="Segoe UI Emoji"/>
          <w:lang w:val="de-CH"/>
        </w:rPr>
        <w:t>✅</w:t>
      </w:r>
      <w:r w:rsidRPr="00A404D6">
        <w:rPr>
          <w:lang w:val="de-CH"/>
        </w:rPr>
        <w:t xml:space="preserve"> </w:t>
      </w:r>
      <w:r w:rsidRPr="00A404D6">
        <w:rPr>
          <w:b/>
          <w:bCs/>
          <w:lang w:val="de-CH"/>
        </w:rPr>
        <w:t xml:space="preserve">CORS (Cross-Origin </w:t>
      </w:r>
      <w:proofErr w:type="spellStart"/>
      <w:r w:rsidRPr="00A404D6">
        <w:rPr>
          <w:b/>
          <w:bCs/>
          <w:lang w:val="de-CH"/>
        </w:rPr>
        <w:t>Resource</w:t>
      </w:r>
      <w:proofErr w:type="spellEnd"/>
      <w:r w:rsidRPr="00A404D6">
        <w:rPr>
          <w:b/>
          <w:bCs/>
          <w:lang w:val="de-CH"/>
        </w:rPr>
        <w:t xml:space="preserve"> Sharing) Einstellungen</w:t>
      </w:r>
      <w:r w:rsidRPr="00A404D6">
        <w:rPr>
          <w:lang w:val="de-CH"/>
        </w:rPr>
        <w:t xml:space="preserve"> angepasst, damit </w:t>
      </w:r>
      <w:r w:rsidRPr="00A404D6">
        <w:rPr>
          <w:b/>
          <w:bCs/>
          <w:lang w:val="de-CH"/>
        </w:rPr>
        <w:t>die Webseite auf die API zugreifen kann</w:t>
      </w:r>
      <w:r w:rsidRPr="00A404D6">
        <w:rPr>
          <w:lang w:val="de-CH"/>
        </w:rPr>
        <w:t>.</w:t>
      </w:r>
    </w:p>
    <w:p w14:paraId="78F5AE20" w14:textId="77777777" w:rsidR="00A404D6" w:rsidRDefault="00A404D6" w:rsidP="00A404D6">
      <w:pPr>
        <w:rPr>
          <w:b/>
          <w:bCs/>
          <w:lang w:val="de-CH"/>
        </w:rPr>
      </w:pPr>
      <w:r w:rsidRPr="00A404D6">
        <w:rPr>
          <w:rFonts w:ascii="Segoe UI Emoji" w:hAnsi="Segoe UI Emoji" w:cs="Segoe UI Emoji"/>
          <w:lang w:val="en-CH"/>
        </w:rPr>
        <w:t>📌</w:t>
      </w:r>
      <w:r w:rsidRPr="00A404D6">
        <w:rPr>
          <w:lang w:val="de-CH"/>
        </w:rPr>
        <w:t xml:space="preserve"> </w:t>
      </w:r>
      <w:r w:rsidRPr="00A404D6">
        <w:rPr>
          <w:b/>
          <w:bCs/>
          <w:lang w:val="de-CH"/>
        </w:rPr>
        <w:t>Fehlerquelle:</w:t>
      </w:r>
      <w:r w:rsidRPr="00A404D6">
        <w:rPr>
          <w:lang w:val="de-CH"/>
        </w:rPr>
        <w:t xml:space="preserve"> </w:t>
      </w:r>
      <w:r w:rsidRPr="00A404D6">
        <w:rPr>
          <w:b/>
          <w:bCs/>
          <w:lang w:val="de-CH"/>
        </w:rPr>
        <w:t xml:space="preserve">Azure Static Web Apps benötigt eine separate </w:t>
      </w:r>
      <w:proofErr w:type="spellStart"/>
      <w:r w:rsidRPr="00A404D6">
        <w:rPr>
          <w:b/>
          <w:bCs/>
          <w:lang w:val="de-CH"/>
        </w:rPr>
        <w:t>Function</w:t>
      </w:r>
      <w:proofErr w:type="spellEnd"/>
      <w:r w:rsidRPr="00A404D6">
        <w:rPr>
          <w:b/>
          <w:bCs/>
          <w:lang w:val="de-CH"/>
        </w:rPr>
        <w:t xml:space="preserve"> App für API-Anfragen.</w:t>
      </w:r>
    </w:p>
    <w:p w14:paraId="36726E18" w14:textId="6AB69A29" w:rsidR="00713867" w:rsidRPr="00A404D6" w:rsidRDefault="00713867" w:rsidP="00A404D6">
      <w:pPr>
        <w:rPr>
          <w:lang w:val="de-CH"/>
        </w:rPr>
      </w:pPr>
      <w:r w:rsidRPr="00A404D6">
        <w:rPr>
          <w:lang w:val="en-CH"/>
        </w:rPr>
        <w:pict w14:anchorId="0EAF0099">
          <v:rect id="_x0000_i1039" style="width:0;height:1.5pt" o:hralign="center" o:hrstd="t" o:hr="t" fillcolor="#a0a0a0" stroked="f"/>
        </w:pict>
      </w:r>
    </w:p>
    <w:p w14:paraId="0F1EEEA5" w14:textId="77777777" w:rsidR="00713867" w:rsidRPr="00713867" w:rsidRDefault="00713867" w:rsidP="00713867">
      <w:pPr>
        <w:rPr>
          <w:b/>
          <w:bCs/>
          <w:lang w:val="de-CH"/>
        </w:rPr>
      </w:pPr>
      <w:r w:rsidRPr="00713867">
        <w:rPr>
          <w:b/>
          <w:bCs/>
          <w:lang w:val="de-CH"/>
        </w:rPr>
        <w:t xml:space="preserve">4. Fehlendes </w:t>
      </w:r>
      <w:proofErr w:type="spellStart"/>
      <w:r w:rsidRPr="00713867">
        <w:rPr>
          <w:b/>
          <w:bCs/>
          <w:lang w:val="de-CH"/>
        </w:rPr>
        <w:t>package.json</w:t>
      </w:r>
      <w:proofErr w:type="spellEnd"/>
      <w:r w:rsidRPr="00713867">
        <w:rPr>
          <w:b/>
          <w:bCs/>
          <w:lang w:val="de-CH"/>
        </w:rPr>
        <w:t xml:space="preserve"> &amp; </w:t>
      </w:r>
      <w:proofErr w:type="spellStart"/>
      <w:r w:rsidRPr="00713867">
        <w:rPr>
          <w:b/>
          <w:bCs/>
          <w:lang w:val="de-CH"/>
        </w:rPr>
        <w:t>node-fetch</w:t>
      </w:r>
      <w:proofErr w:type="spellEnd"/>
      <w:r w:rsidRPr="00713867">
        <w:rPr>
          <w:b/>
          <w:bCs/>
          <w:lang w:val="de-CH"/>
        </w:rPr>
        <w:t xml:space="preserve"> Modul</w:t>
      </w:r>
    </w:p>
    <w:p w14:paraId="30B5FAF2" w14:textId="77777777" w:rsidR="00713867" w:rsidRPr="00713867" w:rsidRDefault="00713867" w:rsidP="00713867">
      <w:pPr>
        <w:rPr>
          <w:lang w:val="de-CH"/>
        </w:rPr>
      </w:pPr>
      <w:r w:rsidRPr="00713867">
        <w:rPr>
          <w:lang w:val="de-CH"/>
        </w:rPr>
        <w:t xml:space="preserve">Beim Entwickeln der API-Funktion wurde </w:t>
      </w:r>
      <w:proofErr w:type="spellStart"/>
      <w:r w:rsidRPr="00713867">
        <w:rPr>
          <w:lang w:val="de-CH"/>
        </w:rPr>
        <w:t>node-fetch</w:t>
      </w:r>
      <w:proofErr w:type="spellEnd"/>
      <w:r w:rsidRPr="00713867">
        <w:rPr>
          <w:lang w:val="de-CH"/>
        </w:rPr>
        <w:t xml:space="preserve"> nicht erkannt, da </w:t>
      </w:r>
      <w:r w:rsidRPr="00713867">
        <w:rPr>
          <w:b/>
          <w:bCs/>
          <w:lang w:val="de-CH"/>
        </w:rPr>
        <w:t xml:space="preserve">kein </w:t>
      </w:r>
      <w:proofErr w:type="spellStart"/>
      <w:r w:rsidRPr="00713867">
        <w:rPr>
          <w:b/>
          <w:bCs/>
          <w:lang w:val="de-CH"/>
        </w:rPr>
        <w:t>package.json</w:t>
      </w:r>
      <w:proofErr w:type="spellEnd"/>
      <w:r w:rsidRPr="00713867">
        <w:rPr>
          <w:b/>
          <w:bCs/>
          <w:lang w:val="de-CH"/>
        </w:rPr>
        <w:t xml:space="preserve"> vorhanden war</w:t>
      </w:r>
      <w:r w:rsidRPr="00713867">
        <w:rPr>
          <w:lang w:val="de-CH"/>
        </w:rPr>
        <w:t>.</w:t>
      </w:r>
      <w:r w:rsidRPr="00713867">
        <w:rPr>
          <w:lang w:val="de-CH"/>
        </w:rPr>
        <w:br/>
        <w:t xml:space="preserve">Da </w:t>
      </w:r>
      <w:proofErr w:type="spellStart"/>
      <w:r w:rsidRPr="00713867">
        <w:rPr>
          <w:lang w:val="de-CH"/>
        </w:rPr>
        <w:t>node-fetch</w:t>
      </w:r>
      <w:proofErr w:type="spellEnd"/>
      <w:r w:rsidRPr="00713867">
        <w:rPr>
          <w:lang w:val="de-CH"/>
        </w:rPr>
        <w:t xml:space="preserve"> für API-Anfragen benötigt wurde, konnte </w:t>
      </w:r>
      <w:r w:rsidRPr="00713867">
        <w:rPr>
          <w:b/>
          <w:bCs/>
          <w:lang w:val="de-CH"/>
        </w:rPr>
        <w:t>die API nicht funktionieren</w:t>
      </w:r>
      <w:r w:rsidRPr="00713867">
        <w:rPr>
          <w:lang w:val="de-CH"/>
        </w:rPr>
        <w:t>.</w:t>
      </w:r>
    </w:p>
    <w:p w14:paraId="5068E8EF" w14:textId="77777777" w:rsidR="00713867" w:rsidRDefault="00713867" w:rsidP="00713867">
      <w:pPr>
        <w:rPr>
          <w:lang w:val="de-CH"/>
        </w:rPr>
      </w:pPr>
      <w:r w:rsidRPr="00713867">
        <w:rPr>
          <w:rFonts w:ascii="Segoe UI Emoji" w:hAnsi="Segoe UI Emoji" w:cs="Segoe UI Emoji"/>
          <w:lang w:val="en-CH"/>
        </w:rPr>
        <w:t>🔧</w:t>
      </w:r>
      <w:r w:rsidRPr="00713867">
        <w:rPr>
          <w:lang w:val="de-CH"/>
        </w:rPr>
        <w:t xml:space="preserve"> </w:t>
      </w:r>
      <w:r w:rsidRPr="00713867">
        <w:rPr>
          <w:b/>
          <w:bCs/>
          <w:lang w:val="de-CH"/>
        </w:rPr>
        <w:t>Lösung:</w:t>
      </w:r>
      <w:r w:rsidRPr="00713867">
        <w:rPr>
          <w:lang w:val="de-CH"/>
        </w:rPr>
        <w:br/>
      </w:r>
      <w:r w:rsidRPr="00713867">
        <w:rPr>
          <w:rFonts w:ascii="Segoe UI Emoji" w:hAnsi="Segoe UI Emoji" w:cs="Segoe UI Emoji"/>
          <w:lang w:val="de-CH"/>
        </w:rPr>
        <w:t>✅</w:t>
      </w:r>
      <w:r w:rsidRPr="00713867">
        <w:rPr>
          <w:lang w:val="de-CH"/>
        </w:rPr>
        <w:t xml:space="preserve"> </w:t>
      </w:r>
      <w:proofErr w:type="spellStart"/>
      <w:r w:rsidRPr="00713867">
        <w:rPr>
          <w:b/>
          <w:bCs/>
          <w:lang w:val="de-CH"/>
        </w:rPr>
        <w:t>package.json</w:t>
      </w:r>
      <w:proofErr w:type="spellEnd"/>
      <w:r w:rsidRPr="00713867">
        <w:rPr>
          <w:b/>
          <w:bCs/>
          <w:lang w:val="de-CH"/>
        </w:rPr>
        <w:t xml:space="preserve"> erstellt</w:t>
      </w:r>
      <w:r w:rsidRPr="00713867">
        <w:rPr>
          <w:lang w:val="de-CH"/>
        </w:rPr>
        <w:t xml:space="preserve"> mit:</w:t>
      </w:r>
    </w:p>
    <w:p w14:paraId="3E92658F" w14:textId="1D6D8F69" w:rsidR="00713867" w:rsidRDefault="00713867" w:rsidP="00713867">
      <w:pPr>
        <w:rPr>
          <w:i/>
          <w:iCs/>
          <w:lang w:val="de-CH"/>
        </w:rPr>
      </w:pPr>
      <w:proofErr w:type="spellStart"/>
      <w:r w:rsidRPr="00713867">
        <w:rPr>
          <w:i/>
          <w:iCs/>
          <w:lang w:val="de-CH"/>
        </w:rPr>
        <w:t>npm</w:t>
      </w:r>
      <w:proofErr w:type="spellEnd"/>
      <w:r w:rsidRPr="00713867">
        <w:rPr>
          <w:i/>
          <w:iCs/>
          <w:lang w:val="de-CH"/>
        </w:rPr>
        <w:t xml:space="preserve"> </w:t>
      </w:r>
      <w:proofErr w:type="spellStart"/>
      <w:r w:rsidRPr="00713867">
        <w:rPr>
          <w:i/>
          <w:iCs/>
          <w:lang w:val="de-CH"/>
        </w:rPr>
        <w:t>init</w:t>
      </w:r>
      <w:proofErr w:type="spellEnd"/>
      <w:r w:rsidRPr="00713867">
        <w:rPr>
          <w:i/>
          <w:iCs/>
          <w:lang w:val="de-CH"/>
        </w:rPr>
        <w:t xml:space="preserve"> -y</w:t>
      </w:r>
    </w:p>
    <w:p w14:paraId="5E17D914" w14:textId="0173B2BE" w:rsidR="00713867" w:rsidRDefault="00713867" w:rsidP="00713867">
      <w:r w:rsidRPr="00713867">
        <w:rPr>
          <w:rFonts w:ascii="Segoe UI Emoji" w:hAnsi="Segoe UI Emoji" w:cs="Segoe UI Emoji"/>
        </w:rPr>
        <w:t>✅</w:t>
      </w:r>
      <w:r w:rsidRPr="00713867">
        <w:t xml:space="preserve"> </w:t>
      </w:r>
      <w:r w:rsidRPr="00713867">
        <w:rPr>
          <w:b/>
          <w:bCs/>
        </w:rPr>
        <w:t xml:space="preserve">node-fetch </w:t>
      </w:r>
      <w:proofErr w:type="spellStart"/>
      <w:r w:rsidRPr="00713867">
        <w:rPr>
          <w:b/>
          <w:bCs/>
        </w:rPr>
        <w:t>installiert</w:t>
      </w:r>
      <w:proofErr w:type="spellEnd"/>
      <w:r w:rsidRPr="00713867">
        <w:t xml:space="preserve"> </w:t>
      </w:r>
      <w:proofErr w:type="spellStart"/>
      <w:r w:rsidRPr="00713867">
        <w:t>mit</w:t>
      </w:r>
      <w:proofErr w:type="spellEnd"/>
      <w:r w:rsidRPr="00713867">
        <w:t>:</w:t>
      </w:r>
    </w:p>
    <w:p w14:paraId="752537DF" w14:textId="0597CC55" w:rsidR="00713867" w:rsidRPr="0032699D" w:rsidRDefault="00713867" w:rsidP="00713867">
      <w:pPr>
        <w:rPr>
          <w:i/>
          <w:iCs/>
          <w:lang w:val="de-CH"/>
        </w:rPr>
      </w:pPr>
      <w:proofErr w:type="spellStart"/>
      <w:r w:rsidRPr="0032699D">
        <w:rPr>
          <w:i/>
          <w:iCs/>
          <w:lang w:val="de-CH"/>
        </w:rPr>
        <w:t>npm</w:t>
      </w:r>
      <w:proofErr w:type="spellEnd"/>
      <w:r w:rsidRPr="0032699D">
        <w:rPr>
          <w:i/>
          <w:iCs/>
          <w:lang w:val="de-CH"/>
        </w:rPr>
        <w:t xml:space="preserve"> </w:t>
      </w:r>
      <w:proofErr w:type="spellStart"/>
      <w:r w:rsidRPr="0032699D">
        <w:rPr>
          <w:i/>
          <w:iCs/>
          <w:lang w:val="de-CH"/>
        </w:rPr>
        <w:t>install</w:t>
      </w:r>
      <w:proofErr w:type="spellEnd"/>
      <w:r w:rsidRPr="0032699D">
        <w:rPr>
          <w:i/>
          <w:iCs/>
          <w:lang w:val="de-CH"/>
        </w:rPr>
        <w:t xml:space="preserve"> node-fetch@2 </w:t>
      </w:r>
      <w:r w:rsidR="005B3459" w:rsidRPr="0032699D">
        <w:rPr>
          <w:i/>
          <w:iCs/>
          <w:lang w:val="de-CH"/>
        </w:rPr>
        <w:t>–</w:t>
      </w:r>
      <w:r w:rsidRPr="0032699D">
        <w:rPr>
          <w:i/>
          <w:iCs/>
          <w:lang w:val="de-CH"/>
        </w:rPr>
        <w:t>save</w:t>
      </w:r>
    </w:p>
    <w:p w14:paraId="5F09862E" w14:textId="6FD8E82A" w:rsidR="00F065F7" w:rsidRDefault="0032699D" w:rsidP="00713867">
      <w:pPr>
        <w:rPr>
          <w:b/>
          <w:bCs/>
          <w:lang w:val="de-CH"/>
        </w:rPr>
      </w:pPr>
      <w:r w:rsidRPr="0032699D">
        <w:rPr>
          <w:rFonts w:ascii="Segoe UI Emoji" w:hAnsi="Segoe UI Emoji" w:cs="Segoe UI Emoji"/>
        </w:rPr>
        <w:t>📌</w:t>
      </w:r>
      <w:r w:rsidRPr="0032699D">
        <w:rPr>
          <w:lang w:val="de-CH"/>
        </w:rPr>
        <w:t xml:space="preserve"> </w:t>
      </w:r>
      <w:r w:rsidRPr="0032699D">
        <w:rPr>
          <w:b/>
          <w:bCs/>
          <w:lang w:val="de-CH"/>
        </w:rPr>
        <w:t>Fehlerquelle:</w:t>
      </w:r>
      <w:r w:rsidRPr="0032699D">
        <w:rPr>
          <w:lang w:val="de-CH"/>
        </w:rPr>
        <w:t xml:space="preserve"> </w:t>
      </w:r>
      <w:r w:rsidRPr="0032699D">
        <w:rPr>
          <w:b/>
          <w:bCs/>
          <w:lang w:val="de-CH"/>
        </w:rPr>
        <w:t>API-</w:t>
      </w:r>
      <w:proofErr w:type="spellStart"/>
      <w:r w:rsidRPr="0032699D">
        <w:rPr>
          <w:b/>
          <w:bCs/>
          <w:lang w:val="de-CH"/>
        </w:rPr>
        <w:t>Requests</w:t>
      </w:r>
      <w:proofErr w:type="spellEnd"/>
      <w:r w:rsidRPr="0032699D">
        <w:rPr>
          <w:b/>
          <w:bCs/>
          <w:lang w:val="de-CH"/>
        </w:rPr>
        <w:t xml:space="preserve"> fehlgeschlagen, weil </w:t>
      </w:r>
      <w:proofErr w:type="spellStart"/>
      <w:r w:rsidRPr="0032699D">
        <w:rPr>
          <w:b/>
          <w:bCs/>
          <w:lang w:val="de-CH"/>
        </w:rPr>
        <w:t>node-fetch</w:t>
      </w:r>
      <w:proofErr w:type="spellEnd"/>
      <w:r w:rsidRPr="0032699D">
        <w:rPr>
          <w:b/>
          <w:bCs/>
          <w:lang w:val="de-CH"/>
        </w:rPr>
        <w:t xml:space="preserve"> nicht als Abhängigkeit definiert war.</w:t>
      </w:r>
    </w:p>
    <w:p w14:paraId="57F766C9" w14:textId="506939BD" w:rsidR="00D463A9" w:rsidRDefault="00F065F7" w:rsidP="00713867">
      <w:pPr>
        <w:rPr>
          <w:b/>
          <w:bCs/>
          <w:lang w:val="de-CH"/>
        </w:rPr>
      </w:pPr>
      <w:r w:rsidRPr="00A404D6">
        <w:rPr>
          <w:lang w:val="en-CH"/>
        </w:rPr>
        <w:pict w14:anchorId="1A98E088">
          <v:rect id="_x0000_i1040" style="width:0;height:1.5pt" o:hralign="center" o:hrstd="t" o:hr="t" fillcolor="#a0a0a0" stroked="f"/>
        </w:pict>
      </w:r>
    </w:p>
    <w:p w14:paraId="710DFC47" w14:textId="77777777" w:rsidR="00D463A9" w:rsidRPr="00D463A9" w:rsidRDefault="00D463A9" w:rsidP="00D463A9">
      <w:pPr>
        <w:rPr>
          <w:b/>
          <w:bCs/>
          <w:lang w:val="de-CH"/>
        </w:rPr>
      </w:pPr>
      <w:r w:rsidRPr="00D463A9">
        <w:rPr>
          <w:b/>
          <w:bCs/>
          <w:lang w:val="de-CH"/>
        </w:rPr>
        <w:t>5. Debugging &amp; Fehlerbehebung</w:t>
      </w:r>
    </w:p>
    <w:p w14:paraId="40942488" w14:textId="77777777" w:rsidR="00D463A9" w:rsidRPr="00D463A9" w:rsidRDefault="00D463A9" w:rsidP="00D463A9">
      <w:pPr>
        <w:rPr>
          <w:lang w:val="en-CH"/>
        </w:rPr>
      </w:pPr>
      <w:r w:rsidRPr="00D463A9">
        <w:rPr>
          <w:lang w:val="de-CH"/>
        </w:rPr>
        <w:t xml:space="preserve">Trotz funktionierendem </w:t>
      </w:r>
      <w:proofErr w:type="spellStart"/>
      <w:r w:rsidRPr="00D463A9">
        <w:rPr>
          <w:lang w:val="de-CH"/>
        </w:rPr>
        <w:t>Deployment</w:t>
      </w:r>
      <w:proofErr w:type="spellEnd"/>
      <w:r w:rsidRPr="00D463A9">
        <w:rPr>
          <w:lang w:val="de-CH"/>
        </w:rPr>
        <w:t xml:space="preserve"> zeigte die Webseite </w:t>
      </w:r>
      <w:r w:rsidRPr="00D463A9">
        <w:rPr>
          <w:b/>
          <w:bCs/>
          <w:lang w:val="de-CH"/>
        </w:rPr>
        <w:t>keine Wetterdaten</w:t>
      </w:r>
      <w:r w:rsidRPr="00D463A9">
        <w:rPr>
          <w:lang w:val="de-CH"/>
        </w:rPr>
        <w:t xml:space="preserve"> an.</w:t>
      </w:r>
      <w:r w:rsidRPr="00D463A9">
        <w:rPr>
          <w:lang w:val="de-CH"/>
        </w:rPr>
        <w:br/>
      </w:r>
      <w:proofErr w:type="spellStart"/>
      <w:r w:rsidRPr="00D463A9">
        <w:rPr>
          <w:lang w:val="en-CH"/>
        </w:rPr>
        <w:t>Mehrere</w:t>
      </w:r>
      <w:proofErr w:type="spellEnd"/>
      <w:r w:rsidRPr="00D463A9">
        <w:rPr>
          <w:lang w:val="en-CH"/>
        </w:rPr>
        <w:t xml:space="preserve"> Fehler </w:t>
      </w:r>
      <w:proofErr w:type="spellStart"/>
      <w:r w:rsidRPr="00D463A9">
        <w:rPr>
          <w:lang w:val="en-CH"/>
        </w:rPr>
        <w:t>wurden</w:t>
      </w:r>
      <w:proofErr w:type="spellEnd"/>
      <w:r w:rsidRPr="00D463A9">
        <w:rPr>
          <w:lang w:val="en-CH"/>
        </w:rPr>
        <w:t xml:space="preserve"> </w:t>
      </w:r>
      <w:proofErr w:type="spellStart"/>
      <w:r w:rsidRPr="00D463A9">
        <w:rPr>
          <w:lang w:val="en-CH"/>
        </w:rPr>
        <w:t>gefunden</w:t>
      </w:r>
      <w:proofErr w:type="spellEnd"/>
      <w:r w:rsidRPr="00D463A9">
        <w:rPr>
          <w:lang w:val="en-CH"/>
        </w:rPr>
        <w:t xml:space="preserve"> und </w:t>
      </w:r>
      <w:proofErr w:type="spellStart"/>
      <w:r w:rsidRPr="00D463A9">
        <w:rPr>
          <w:lang w:val="en-CH"/>
        </w:rPr>
        <w:t>behoben</w:t>
      </w:r>
      <w:proofErr w:type="spellEnd"/>
      <w:r w:rsidRPr="00D463A9">
        <w:rPr>
          <w:lang w:val="en-CH"/>
        </w:rPr>
        <w:t>:</w:t>
      </w:r>
    </w:p>
    <w:p w14:paraId="0E4A4F40" w14:textId="77777777" w:rsidR="00D463A9" w:rsidRPr="00D463A9" w:rsidRDefault="00D463A9" w:rsidP="00D463A9">
      <w:pPr>
        <w:numPr>
          <w:ilvl w:val="0"/>
          <w:numId w:val="14"/>
        </w:numPr>
        <w:rPr>
          <w:lang w:val="de-CH"/>
        </w:rPr>
      </w:pPr>
      <w:r w:rsidRPr="00D463A9">
        <w:rPr>
          <w:b/>
          <w:bCs/>
          <w:lang w:val="de-CH"/>
        </w:rPr>
        <w:t>CORS-Probleme:</w:t>
      </w:r>
      <w:r w:rsidRPr="00D463A9">
        <w:rPr>
          <w:lang w:val="de-CH"/>
        </w:rPr>
        <w:t xml:space="preserve"> API-Zugriff war blockiert → </w:t>
      </w:r>
      <w:r w:rsidRPr="00D463A9">
        <w:rPr>
          <w:b/>
          <w:bCs/>
          <w:lang w:val="de-CH"/>
        </w:rPr>
        <w:t>In Azure CORS-Einstellungen geändert.</w:t>
      </w:r>
    </w:p>
    <w:p w14:paraId="53CEF58F" w14:textId="77777777" w:rsidR="00D463A9" w:rsidRPr="00D463A9" w:rsidRDefault="00D463A9" w:rsidP="00D463A9">
      <w:pPr>
        <w:numPr>
          <w:ilvl w:val="0"/>
          <w:numId w:val="14"/>
        </w:numPr>
        <w:rPr>
          <w:lang w:val="de-CH"/>
        </w:rPr>
      </w:pPr>
      <w:r w:rsidRPr="00D463A9">
        <w:rPr>
          <w:b/>
          <w:bCs/>
          <w:lang w:val="de-CH"/>
        </w:rPr>
        <w:t>Fehlende API-Keys:</w:t>
      </w:r>
      <w:r w:rsidRPr="00D463A9">
        <w:rPr>
          <w:lang w:val="de-CH"/>
        </w:rPr>
        <w:t xml:space="preserve"> Umgebungsvariablen waren nicht gespeichert → </w:t>
      </w:r>
      <w:r w:rsidRPr="00D463A9">
        <w:rPr>
          <w:b/>
          <w:bCs/>
          <w:lang w:val="de-CH"/>
        </w:rPr>
        <w:t>In Azure hinterlegt.</w:t>
      </w:r>
    </w:p>
    <w:p w14:paraId="45AF4857" w14:textId="77777777" w:rsidR="00D463A9" w:rsidRPr="00D463A9" w:rsidRDefault="00D463A9" w:rsidP="00D463A9">
      <w:pPr>
        <w:numPr>
          <w:ilvl w:val="0"/>
          <w:numId w:val="14"/>
        </w:numPr>
        <w:rPr>
          <w:lang w:val="de-CH"/>
        </w:rPr>
      </w:pPr>
      <w:r w:rsidRPr="00D463A9">
        <w:rPr>
          <w:b/>
          <w:bCs/>
          <w:lang w:val="de-CH"/>
        </w:rPr>
        <w:t>API-Fehler durch falsche Abfragen:</w:t>
      </w:r>
      <w:r w:rsidRPr="00D463A9">
        <w:rPr>
          <w:lang w:val="de-CH"/>
        </w:rPr>
        <w:t xml:space="preserve"> API-URL hatte falsche Parameter → </w:t>
      </w:r>
      <w:r w:rsidRPr="00D463A9">
        <w:rPr>
          <w:b/>
          <w:bCs/>
          <w:lang w:val="de-CH"/>
        </w:rPr>
        <w:t>URL korrigiert.</w:t>
      </w:r>
    </w:p>
    <w:p w14:paraId="7076FFD4" w14:textId="77777777" w:rsidR="00D463A9" w:rsidRPr="00D463A9" w:rsidRDefault="00D463A9" w:rsidP="00D463A9">
      <w:pPr>
        <w:rPr>
          <w:lang w:val="de-CH"/>
        </w:rPr>
      </w:pPr>
      <w:r w:rsidRPr="00D463A9">
        <w:rPr>
          <w:rFonts w:ascii="Segoe UI Emoji" w:hAnsi="Segoe UI Emoji" w:cs="Segoe UI Emoji"/>
          <w:lang w:val="en-CH"/>
        </w:rPr>
        <w:lastRenderedPageBreak/>
        <w:t>📌</w:t>
      </w:r>
      <w:r w:rsidRPr="00D463A9">
        <w:rPr>
          <w:lang w:val="de-CH"/>
        </w:rPr>
        <w:t xml:space="preserve"> </w:t>
      </w:r>
      <w:r w:rsidRPr="00D463A9">
        <w:rPr>
          <w:b/>
          <w:bCs/>
          <w:lang w:val="de-CH"/>
        </w:rPr>
        <w:t>Fehlerquelle:</w:t>
      </w:r>
      <w:r w:rsidRPr="00D463A9">
        <w:rPr>
          <w:lang w:val="de-CH"/>
        </w:rPr>
        <w:t xml:space="preserve"> </w:t>
      </w:r>
      <w:r w:rsidRPr="00D463A9">
        <w:rPr>
          <w:b/>
          <w:bCs/>
          <w:lang w:val="de-CH"/>
        </w:rPr>
        <w:t>Verschiedene Konfigurationsfehler in Azure und falsche API-Anfragen.</w:t>
      </w:r>
    </w:p>
    <w:p w14:paraId="2EA51AE2" w14:textId="77777777" w:rsidR="00D463A9" w:rsidRPr="00713867" w:rsidRDefault="00D463A9" w:rsidP="00713867">
      <w:pPr>
        <w:rPr>
          <w:lang w:val="de-CH"/>
        </w:rPr>
      </w:pPr>
    </w:p>
    <w:p w14:paraId="749E46EC" w14:textId="489FCD0A" w:rsidR="00493B39" w:rsidRDefault="00493B39" w:rsidP="00493B39">
      <w:pPr>
        <w:pStyle w:val="berschrift2"/>
        <w:rPr>
          <w:lang w:val="de-CH"/>
        </w:rPr>
      </w:pPr>
      <w:r>
        <w:rPr>
          <w:lang w:val="de-CH"/>
        </w:rPr>
        <w:t>Bewertung &amp; Fazit</w:t>
      </w:r>
    </w:p>
    <w:p w14:paraId="506D16C5" w14:textId="0AA8CB07" w:rsidR="00493B39" w:rsidRPr="00493B39" w:rsidRDefault="00493B39" w:rsidP="00493B39">
      <w:pPr>
        <w:pStyle w:val="berschrift3"/>
        <w:rPr>
          <w:lang w:val="de-CH"/>
        </w:rPr>
      </w:pPr>
      <w:r w:rsidRPr="00CA5AA2">
        <w:rPr>
          <w:lang w:val="de-CH"/>
        </w:rPr>
        <w:t>Was habe ich gelernt?</w:t>
      </w:r>
    </w:p>
    <w:p w14:paraId="040F6D25" w14:textId="77777777" w:rsidR="00493B39" w:rsidRPr="00493B39" w:rsidRDefault="00493B39" w:rsidP="00493B39">
      <w:pPr>
        <w:rPr>
          <w:lang w:val="de-CH"/>
        </w:rPr>
      </w:pPr>
      <w:r w:rsidRPr="00493B39">
        <w:rPr>
          <w:rFonts w:ascii="Segoe UI Emoji" w:hAnsi="Segoe UI Emoji" w:cs="Segoe UI Emoji"/>
          <w:lang w:val="de-CH"/>
        </w:rPr>
        <w:t>✅</w:t>
      </w:r>
      <w:r w:rsidRPr="00493B39">
        <w:rPr>
          <w:lang w:val="de-CH"/>
        </w:rPr>
        <w:t xml:space="preserve"> </w:t>
      </w:r>
      <w:r w:rsidRPr="00493B39">
        <w:rPr>
          <w:b/>
          <w:bCs/>
          <w:lang w:val="de-CH"/>
        </w:rPr>
        <w:t>Wie man eine Webseite mit HTML und CSS erstellt und strukturiert.</w:t>
      </w:r>
      <w:r w:rsidRPr="00493B39">
        <w:rPr>
          <w:lang w:val="de-CH"/>
        </w:rPr>
        <w:br/>
      </w:r>
      <w:r w:rsidRPr="00493B39">
        <w:rPr>
          <w:rFonts w:ascii="Segoe UI Emoji" w:hAnsi="Segoe UI Emoji" w:cs="Segoe UI Emoji"/>
          <w:lang w:val="de-CH"/>
        </w:rPr>
        <w:t>✅</w:t>
      </w:r>
      <w:r w:rsidRPr="00493B39">
        <w:rPr>
          <w:lang w:val="de-CH"/>
        </w:rPr>
        <w:t xml:space="preserve"> </w:t>
      </w:r>
      <w:r w:rsidRPr="00493B39">
        <w:rPr>
          <w:b/>
          <w:bCs/>
          <w:lang w:val="de-CH"/>
        </w:rPr>
        <w:t xml:space="preserve">Wie GitHub und </w:t>
      </w:r>
      <w:proofErr w:type="spellStart"/>
      <w:r w:rsidRPr="00493B39">
        <w:rPr>
          <w:b/>
          <w:bCs/>
          <w:lang w:val="de-CH"/>
        </w:rPr>
        <w:t>Git</w:t>
      </w:r>
      <w:proofErr w:type="spellEnd"/>
      <w:r w:rsidRPr="00493B39">
        <w:rPr>
          <w:b/>
          <w:bCs/>
          <w:lang w:val="de-CH"/>
        </w:rPr>
        <w:t xml:space="preserve"> funktioniert (</w:t>
      </w:r>
      <w:proofErr w:type="spellStart"/>
      <w:r w:rsidRPr="00493B39">
        <w:rPr>
          <w:b/>
          <w:bCs/>
          <w:lang w:val="de-CH"/>
        </w:rPr>
        <w:t>Commits</w:t>
      </w:r>
      <w:proofErr w:type="spellEnd"/>
      <w:r w:rsidRPr="00493B39">
        <w:rPr>
          <w:b/>
          <w:bCs/>
          <w:lang w:val="de-CH"/>
        </w:rPr>
        <w:t xml:space="preserve">, </w:t>
      </w:r>
      <w:proofErr w:type="spellStart"/>
      <w:r w:rsidRPr="00493B39">
        <w:rPr>
          <w:b/>
          <w:bCs/>
          <w:lang w:val="de-CH"/>
        </w:rPr>
        <w:t>Branches</w:t>
      </w:r>
      <w:proofErr w:type="spellEnd"/>
      <w:r w:rsidRPr="00493B39">
        <w:rPr>
          <w:b/>
          <w:bCs/>
          <w:lang w:val="de-CH"/>
        </w:rPr>
        <w:t xml:space="preserve">, </w:t>
      </w:r>
      <w:proofErr w:type="spellStart"/>
      <w:r w:rsidRPr="00493B39">
        <w:rPr>
          <w:b/>
          <w:bCs/>
          <w:lang w:val="de-CH"/>
        </w:rPr>
        <w:t>Pushes</w:t>
      </w:r>
      <w:proofErr w:type="spellEnd"/>
      <w:r w:rsidRPr="00493B39">
        <w:rPr>
          <w:b/>
          <w:bCs/>
          <w:lang w:val="de-CH"/>
        </w:rPr>
        <w:t>).</w:t>
      </w:r>
      <w:r w:rsidRPr="00493B39">
        <w:rPr>
          <w:lang w:val="de-CH"/>
        </w:rPr>
        <w:br/>
      </w:r>
      <w:r w:rsidRPr="00493B39">
        <w:rPr>
          <w:rFonts w:ascii="Segoe UI Emoji" w:hAnsi="Segoe UI Emoji" w:cs="Segoe UI Emoji"/>
          <w:lang w:val="de-CH"/>
        </w:rPr>
        <w:t>✅</w:t>
      </w:r>
      <w:r w:rsidRPr="00493B39">
        <w:rPr>
          <w:lang w:val="de-CH"/>
        </w:rPr>
        <w:t xml:space="preserve"> </w:t>
      </w:r>
      <w:r w:rsidRPr="00493B39">
        <w:rPr>
          <w:b/>
          <w:bCs/>
          <w:lang w:val="de-CH"/>
        </w:rPr>
        <w:t>Wie man eine Webseite in Azure Static Web Apps deployt.</w:t>
      </w:r>
      <w:r w:rsidRPr="00493B39">
        <w:rPr>
          <w:lang w:val="de-CH"/>
        </w:rPr>
        <w:br/>
      </w:r>
      <w:r w:rsidRPr="00493B39">
        <w:rPr>
          <w:rFonts w:ascii="Segoe UI Emoji" w:hAnsi="Segoe UI Emoji" w:cs="Segoe UI Emoji"/>
          <w:lang w:val="de-CH"/>
        </w:rPr>
        <w:t>✅</w:t>
      </w:r>
      <w:r w:rsidRPr="00493B39">
        <w:rPr>
          <w:lang w:val="de-CH"/>
        </w:rPr>
        <w:t xml:space="preserve"> </w:t>
      </w:r>
      <w:r w:rsidRPr="00493B39">
        <w:rPr>
          <w:b/>
          <w:bCs/>
          <w:lang w:val="de-CH"/>
        </w:rPr>
        <w:t xml:space="preserve">Wie man mit </w:t>
      </w:r>
      <w:proofErr w:type="spellStart"/>
      <w:r w:rsidRPr="00493B39">
        <w:rPr>
          <w:b/>
          <w:bCs/>
          <w:lang w:val="de-CH"/>
        </w:rPr>
        <w:t>Deployment</w:t>
      </w:r>
      <w:proofErr w:type="spellEnd"/>
      <w:r w:rsidRPr="00493B39">
        <w:rPr>
          <w:b/>
          <w:bCs/>
          <w:lang w:val="de-CH"/>
        </w:rPr>
        <w:t>-Fehlern umgeht und sie behebt.</w:t>
      </w:r>
      <w:r w:rsidRPr="00493B39">
        <w:rPr>
          <w:lang w:val="de-CH"/>
        </w:rPr>
        <w:br/>
      </w:r>
      <w:r w:rsidRPr="00493B39">
        <w:rPr>
          <w:rFonts w:ascii="Segoe UI Emoji" w:hAnsi="Segoe UI Emoji" w:cs="Segoe UI Emoji"/>
          <w:lang w:val="de-CH"/>
        </w:rPr>
        <w:t>✅</w:t>
      </w:r>
      <w:r w:rsidRPr="00493B39">
        <w:rPr>
          <w:lang w:val="de-CH"/>
        </w:rPr>
        <w:t xml:space="preserve"> </w:t>
      </w:r>
      <w:r w:rsidRPr="00493B39">
        <w:rPr>
          <w:b/>
          <w:bCs/>
          <w:lang w:val="de-CH"/>
        </w:rPr>
        <w:t>Wie man APIs in Azure hinzufügt und Umgebungsvariablen verwaltet.</w:t>
      </w:r>
      <w:r w:rsidRPr="00493B39">
        <w:rPr>
          <w:lang w:val="de-CH"/>
        </w:rPr>
        <w:br/>
      </w:r>
      <w:r w:rsidRPr="00493B39">
        <w:rPr>
          <w:rFonts w:ascii="Segoe UI Emoji" w:hAnsi="Segoe UI Emoji" w:cs="Segoe UI Emoji"/>
          <w:lang w:val="de-CH"/>
        </w:rPr>
        <w:t>✅</w:t>
      </w:r>
      <w:r w:rsidRPr="00493B39">
        <w:rPr>
          <w:lang w:val="de-CH"/>
        </w:rPr>
        <w:t xml:space="preserve"> </w:t>
      </w:r>
      <w:r w:rsidRPr="00493B39">
        <w:rPr>
          <w:b/>
          <w:bCs/>
          <w:lang w:val="de-CH"/>
        </w:rPr>
        <w:t xml:space="preserve">Wie man eine Azure </w:t>
      </w:r>
      <w:proofErr w:type="spellStart"/>
      <w:r w:rsidRPr="00493B39">
        <w:rPr>
          <w:b/>
          <w:bCs/>
          <w:lang w:val="de-CH"/>
        </w:rPr>
        <w:t>Function</w:t>
      </w:r>
      <w:proofErr w:type="spellEnd"/>
      <w:r w:rsidRPr="00493B39">
        <w:rPr>
          <w:b/>
          <w:bCs/>
          <w:lang w:val="de-CH"/>
        </w:rPr>
        <w:t xml:space="preserve"> erstellt, um Daten aus einer API bereitzustellen.</w:t>
      </w:r>
      <w:r w:rsidRPr="00493B39">
        <w:rPr>
          <w:lang w:val="de-CH"/>
        </w:rPr>
        <w:br/>
      </w:r>
      <w:r w:rsidRPr="00493B39">
        <w:rPr>
          <w:rFonts w:ascii="Segoe UI Emoji" w:hAnsi="Segoe UI Emoji" w:cs="Segoe UI Emoji"/>
          <w:lang w:val="de-CH"/>
        </w:rPr>
        <w:t>✅</w:t>
      </w:r>
      <w:r w:rsidRPr="00493B39">
        <w:rPr>
          <w:lang w:val="de-CH"/>
        </w:rPr>
        <w:t xml:space="preserve"> </w:t>
      </w:r>
      <w:r w:rsidRPr="00493B39">
        <w:rPr>
          <w:b/>
          <w:bCs/>
          <w:lang w:val="de-CH"/>
        </w:rPr>
        <w:t>Wie man CORS-Probleme löst, um API-Anfragen zwischen verschiedenen Domains zu ermöglichen.</w:t>
      </w:r>
      <w:r w:rsidRPr="00493B39">
        <w:rPr>
          <w:lang w:val="de-CH"/>
        </w:rPr>
        <w:br/>
      </w:r>
      <w:r w:rsidRPr="00493B39">
        <w:rPr>
          <w:rFonts w:ascii="Segoe UI Emoji" w:hAnsi="Segoe UI Emoji" w:cs="Segoe UI Emoji"/>
          <w:lang w:val="de-CH"/>
        </w:rPr>
        <w:t>✅</w:t>
      </w:r>
      <w:r w:rsidRPr="00493B39">
        <w:rPr>
          <w:lang w:val="de-CH"/>
        </w:rPr>
        <w:t xml:space="preserve"> </w:t>
      </w:r>
      <w:r w:rsidRPr="00493B39">
        <w:rPr>
          <w:b/>
          <w:bCs/>
          <w:lang w:val="de-CH"/>
        </w:rPr>
        <w:t xml:space="preserve">Wie man mit CI/CD Pipelines arbeitet, um automatische </w:t>
      </w:r>
      <w:proofErr w:type="spellStart"/>
      <w:r w:rsidRPr="00493B39">
        <w:rPr>
          <w:b/>
          <w:bCs/>
          <w:lang w:val="de-CH"/>
        </w:rPr>
        <w:t>Deployments</w:t>
      </w:r>
      <w:proofErr w:type="spellEnd"/>
      <w:r w:rsidRPr="00493B39">
        <w:rPr>
          <w:b/>
          <w:bCs/>
          <w:lang w:val="de-CH"/>
        </w:rPr>
        <w:t xml:space="preserve"> mit GitHub Actions durchzuführen.</w:t>
      </w:r>
    </w:p>
    <w:p w14:paraId="573A43CB" w14:textId="77777777" w:rsidR="003F5B88" w:rsidRPr="00CA5AA2" w:rsidRDefault="00000000">
      <w:pPr>
        <w:pStyle w:val="berschrift3"/>
        <w:rPr>
          <w:lang w:val="de-CH"/>
        </w:rPr>
      </w:pPr>
      <w:r w:rsidRPr="00CA5AA2">
        <w:rPr>
          <w:lang w:val="de-CH"/>
        </w:rPr>
        <w:t>Welche Note würde ich mir geben?</w:t>
      </w:r>
    </w:p>
    <w:p w14:paraId="7147B2B0" w14:textId="618B14F7" w:rsidR="003F5B88" w:rsidRDefault="00000000">
      <w:pPr>
        <w:rPr>
          <w:lang w:val="de-CH"/>
        </w:rPr>
      </w:pPr>
      <w:r w:rsidRPr="00CA5AA2">
        <w:rPr>
          <w:lang w:val="de-CH"/>
        </w:rPr>
        <w:t>Ich würde mir eine Note zwischen 5.</w:t>
      </w:r>
      <w:r w:rsidR="00CA5AA2" w:rsidRPr="00CA5AA2">
        <w:rPr>
          <w:lang w:val="de-CH"/>
        </w:rPr>
        <w:t>5</w:t>
      </w:r>
      <w:r w:rsidRPr="00CA5AA2">
        <w:rPr>
          <w:lang w:val="de-CH"/>
        </w:rPr>
        <w:t xml:space="preserve"> und </w:t>
      </w:r>
      <w:r w:rsidR="00CA5AA2">
        <w:rPr>
          <w:lang w:val="de-CH"/>
        </w:rPr>
        <w:t>6</w:t>
      </w:r>
      <w:r w:rsidRPr="00CA5AA2">
        <w:rPr>
          <w:lang w:val="de-CH"/>
        </w:rPr>
        <w:t>.</w:t>
      </w:r>
      <w:r w:rsidR="00CA5AA2">
        <w:rPr>
          <w:lang w:val="de-CH"/>
        </w:rPr>
        <w:t>0</w:t>
      </w:r>
      <w:r w:rsidRPr="00CA5AA2">
        <w:rPr>
          <w:lang w:val="de-CH"/>
        </w:rPr>
        <w:t xml:space="preserve"> geben, da ich sehr viel Neues gelernt und viele Herausforderungen gemeistert habe. Trotz vieler Hürden habe ich das Projekt erfolgreich abgeschlossen und wichtige Kenntnisse über Webentwicklung und Cloud-Technologien gewonnen.</w:t>
      </w:r>
    </w:p>
    <w:p w14:paraId="4BDFE4EC" w14:textId="44BF34DA" w:rsidR="00493B39" w:rsidRDefault="00493B39" w:rsidP="00493B39">
      <w:pPr>
        <w:pStyle w:val="berschrift2"/>
        <w:rPr>
          <w:lang w:val="de-CH"/>
        </w:rPr>
      </w:pPr>
      <w:r>
        <w:rPr>
          <w:lang w:val="de-CH"/>
        </w:rPr>
        <w:t>Fazit</w:t>
      </w:r>
    </w:p>
    <w:p w14:paraId="6DD977F1" w14:textId="77777777" w:rsidR="00493B39" w:rsidRPr="00493B39" w:rsidRDefault="00493B39" w:rsidP="00493B39">
      <w:pPr>
        <w:rPr>
          <w:lang w:val="de-CH"/>
        </w:rPr>
      </w:pPr>
      <w:r w:rsidRPr="00493B39">
        <w:rPr>
          <w:lang w:val="de-CH"/>
        </w:rPr>
        <w:t xml:space="preserve">Das Projekt war eine </w:t>
      </w:r>
      <w:r w:rsidRPr="00493B39">
        <w:rPr>
          <w:b/>
          <w:bCs/>
          <w:lang w:val="de-CH"/>
        </w:rPr>
        <w:t>wertvolle Lernerfahrung</w:t>
      </w:r>
      <w:r w:rsidRPr="00493B39">
        <w:rPr>
          <w:lang w:val="de-CH"/>
        </w:rPr>
        <w:t xml:space="preserve">, da ich nicht nur </w:t>
      </w:r>
      <w:r w:rsidRPr="00493B39">
        <w:rPr>
          <w:b/>
          <w:bCs/>
          <w:lang w:val="de-CH"/>
        </w:rPr>
        <w:t>Webentwicklung</w:t>
      </w:r>
      <w:r w:rsidRPr="00493B39">
        <w:rPr>
          <w:lang w:val="de-CH"/>
        </w:rPr>
        <w:t xml:space="preserve">, sondern auch </w:t>
      </w:r>
      <w:r w:rsidRPr="00493B39">
        <w:rPr>
          <w:b/>
          <w:bCs/>
          <w:lang w:val="de-CH"/>
        </w:rPr>
        <w:t>Cloud-Technologien</w:t>
      </w:r>
      <w:r w:rsidRPr="00493B39">
        <w:rPr>
          <w:lang w:val="de-CH"/>
        </w:rPr>
        <w:t xml:space="preserve"> und </w:t>
      </w:r>
      <w:r w:rsidRPr="00493B39">
        <w:rPr>
          <w:b/>
          <w:bCs/>
          <w:lang w:val="de-CH"/>
        </w:rPr>
        <w:t>API-Integration</w:t>
      </w:r>
      <w:r w:rsidRPr="00493B39">
        <w:rPr>
          <w:lang w:val="de-CH"/>
        </w:rPr>
        <w:t xml:space="preserve"> gelernt habe.</w:t>
      </w:r>
      <w:r w:rsidRPr="00493B39">
        <w:rPr>
          <w:lang w:val="de-CH"/>
        </w:rPr>
        <w:br/>
        <w:t xml:space="preserve">Die vielen Herausforderungen haben mir gezeigt, wie wichtig </w:t>
      </w:r>
      <w:r w:rsidRPr="00493B39">
        <w:rPr>
          <w:b/>
          <w:bCs/>
          <w:lang w:val="de-CH"/>
        </w:rPr>
        <w:t>Fehlersuche und Debugging</w:t>
      </w:r>
      <w:r w:rsidRPr="00493B39">
        <w:rPr>
          <w:lang w:val="de-CH"/>
        </w:rPr>
        <w:t xml:space="preserve"> sind.</w:t>
      </w:r>
      <w:r w:rsidRPr="00493B39">
        <w:rPr>
          <w:lang w:val="de-CH"/>
        </w:rPr>
        <w:br/>
        <w:t xml:space="preserve">Ich konnte eine </w:t>
      </w:r>
      <w:r w:rsidRPr="00493B39">
        <w:rPr>
          <w:b/>
          <w:bCs/>
          <w:lang w:val="de-CH"/>
        </w:rPr>
        <w:t>voll funktionsfähige Webseite mit einer Wetter-API bereitstellen</w:t>
      </w:r>
      <w:r w:rsidRPr="00493B39">
        <w:rPr>
          <w:lang w:val="de-CH"/>
        </w:rPr>
        <w:t>, die aktuelle Wetterdaten dynamisch lädt.</w:t>
      </w:r>
    </w:p>
    <w:p w14:paraId="4ADB41D3" w14:textId="77777777" w:rsidR="00493B39" w:rsidRPr="00493B39" w:rsidRDefault="00493B39" w:rsidP="00493B39">
      <w:pPr>
        <w:rPr>
          <w:b/>
          <w:bCs/>
          <w:lang w:val="de-CH"/>
        </w:rPr>
      </w:pPr>
      <w:r w:rsidRPr="00493B39">
        <w:rPr>
          <w:b/>
          <w:bCs/>
          <w:lang w:val="de-CH"/>
        </w:rPr>
        <w:t>Was würde ich in Zukunft anders machen?</w:t>
      </w:r>
    </w:p>
    <w:p w14:paraId="58791D6F" w14:textId="77777777" w:rsidR="00493B39" w:rsidRPr="00493B39" w:rsidRDefault="00493B39" w:rsidP="00493B39">
      <w:pPr>
        <w:rPr>
          <w:lang w:val="de-CH"/>
        </w:rPr>
      </w:pPr>
      <w:r w:rsidRPr="00493B39">
        <w:rPr>
          <w:rFonts w:ascii="Segoe UI Emoji" w:hAnsi="Segoe UI Emoji" w:cs="Segoe UI Emoji"/>
          <w:lang w:val="en-CH"/>
        </w:rPr>
        <w:t>🔹</w:t>
      </w:r>
      <w:r w:rsidRPr="00493B39">
        <w:rPr>
          <w:lang w:val="de-CH"/>
        </w:rPr>
        <w:t xml:space="preserve"> </w:t>
      </w:r>
      <w:r w:rsidRPr="00493B39">
        <w:rPr>
          <w:b/>
          <w:bCs/>
          <w:lang w:val="de-CH"/>
        </w:rPr>
        <w:t>Früher mit Azure beginnen</w:t>
      </w:r>
      <w:r w:rsidRPr="00493B39">
        <w:rPr>
          <w:lang w:val="de-CH"/>
        </w:rPr>
        <w:t>, um Fehler schneller zu identifizieren.</w:t>
      </w:r>
      <w:r w:rsidRPr="00493B39">
        <w:rPr>
          <w:lang w:val="de-CH"/>
        </w:rPr>
        <w:br/>
      </w:r>
      <w:r w:rsidRPr="00493B39">
        <w:rPr>
          <w:rFonts w:ascii="Segoe UI Emoji" w:hAnsi="Segoe UI Emoji" w:cs="Segoe UI Emoji"/>
          <w:lang w:val="en-CH"/>
        </w:rPr>
        <w:t>🔹</w:t>
      </w:r>
      <w:r w:rsidRPr="00493B39">
        <w:rPr>
          <w:lang w:val="de-CH"/>
        </w:rPr>
        <w:t xml:space="preserve"> </w:t>
      </w:r>
      <w:r w:rsidRPr="00493B39">
        <w:rPr>
          <w:b/>
          <w:bCs/>
          <w:lang w:val="de-CH"/>
        </w:rPr>
        <w:t xml:space="preserve">Alternative Hosting-Plattformen wie </w:t>
      </w:r>
      <w:proofErr w:type="spellStart"/>
      <w:r w:rsidRPr="00493B39">
        <w:rPr>
          <w:b/>
          <w:bCs/>
          <w:lang w:val="de-CH"/>
        </w:rPr>
        <w:t>Netlify</w:t>
      </w:r>
      <w:proofErr w:type="spellEnd"/>
      <w:r w:rsidRPr="00493B39">
        <w:rPr>
          <w:b/>
          <w:bCs/>
          <w:lang w:val="de-CH"/>
        </w:rPr>
        <w:t xml:space="preserve"> oder </w:t>
      </w:r>
      <w:proofErr w:type="spellStart"/>
      <w:r w:rsidRPr="00493B39">
        <w:rPr>
          <w:b/>
          <w:bCs/>
          <w:lang w:val="de-CH"/>
        </w:rPr>
        <w:t>Vercel</w:t>
      </w:r>
      <w:proofErr w:type="spellEnd"/>
      <w:r w:rsidRPr="00493B39">
        <w:rPr>
          <w:b/>
          <w:bCs/>
          <w:lang w:val="de-CH"/>
        </w:rPr>
        <w:t xml:space="preserve"> testen</w:t>
      </w:r>
      <w:r w:rsidRPr="00493B39">
        <w:rPr>
          <w:lang w:val="de-CH"/>
        </w:rPr>
        <w:t>, um Unterschiede kennenzulernen.</w:t>
      </w:r>
      <w:r w:rsidRPr="00493B39">
        <w:rPr>
          <w:lang w:val="de-CH"/>
        </w:rPr>
        <w:br/>
      </w:r>
      <w:r w:rsidRPr="00493B39">
        <w:rPr>
          <w:rFonts w:ascii="Segoe UI Emoji" w:hAnsi="Segoe UI Emoji" w:cs="Segoe UI Emoji"/>
          <w:lang w:val="en-CH"/>
        </w:rPr>
        <w:t>🔹</w:t>
      </w:r>
      <w:r w:rsidRPr="00493B39">
        <w:rPr>
          <w:lang w:val="de-CH"/>
        </w:rPr>
        <w:t xml:space="preserve"> </w:t>
      </w:r>
      <w:r w:rsidRPr="00493B39">
        <w:rPr>
          <w:b/>
          <w:bCs/>
          <w:lang w:val="de-CH"/>
        </w:rPr>
        <w:t>Eine Datenbank für Spenden-Formular hinzufügen</w:t>
      </w:r>
      <w:r w:rsidRPr="00493B39">
        <w:rPr>
          <w:lang w:val="de-CH"/>
        </w:rPr>
        <w:t>, um auch Backend-Funktionalitäten einzubauen.</w:t>
      </w:r>
    </w:p>
    <w:p w14:paraId="1207B01F" w14:textId="77777777" w:rsidR="00493B39" w:rsidRDefault="00493B39">
      <w:pPr>
        <w:rPr>
          <w:lang w:val="de-CH"/>
        </w:rPr>
      </w:pPr>
    </w:p>
    <w:p w14:paraId="1F5DCCD3" w14:textId="77777777" w:rsidR="000D034C" w:rsidRPr="00CA5AA2" w:rsidRDefault="000D034C">
      <w:pPr>
        <w:rPr>
          <w:lang w:val="de-CH"/>
        </w:rPr>
      </w:pPr>
    </w:p>
    <w:p w14:paraId="7B9DD511" w14:textId="7F6265BB" w:rsidR="000B0BAE" w:rsidRDefault="000B0BAE" w:rsidP="000B0BAE">
      <w:pPr>
        <w:pStyle w:val="berschrift2"/>
        <w:rPr>
          <w:lang w:val="de-CH"/>
        </w:rPr>
      </w:pPr>
      <w:r>
        <w:rPr>
          <w:lang w:val="de-CH"/>
        </w:rPr>
        <w:lastRenderedPageBreak/>
        <w:t>Freiwilliger Zusatz</w:t>
      </w:r>
    </w:p>
    <w:p w14:paraId="3686AD14" w14:textId="77777777" w:rsidR="000B0BAE" w:rsidRPr="000B0BAE" w:rsidRDefault="000B0BAE" w:rsidP="000B0BAE">
      <w:pPr>
        <w:rPr>
          <w:b/>
          <w:bCs/>
          <w:lang w:val="de-CH"/>
        </w:rPr>
      </w:pPr>
      <w:r w:rsidRPr="000B0BAE">
        <w:rPr>
          <w:b/>
          <w:bCs/>
          <w:lang w:val="de-CH"/>
        </w:rPr>
        <w:t>Was hat mir an diesem Modul am meisten gefallen?</w:t>
      </w:r>
    </w:p>
    <w:p w14:paraId="67AAAECE" w14:textId="77777777" w:rsidR="000B0BAE" w:rsidRPr="000B0BAE" w:rsidRDefault="000B0BAE" w:rsidP="000B0BAE">
      <w:pPr>
        <w:rPr>
          <w:lang w:val="de-CH"/>
        </w:rPr>
      </w:pPr>
      <w:r w:rsidRPr="000B0BAE">
        <w:rPr>
          <w:lang w:val="de-CH"/>
        </w:rPr>
        <w:t xml:space="preserve">Das Modul war insgesamt eine </w:t>
      </w:r>
      <w:r w:rsidRPr="000B0BAE">
        <w:rPr>
          <w:b/>
          <w:bCs/>
          <w:lang w:val="de-CH"/>
        </w:rPr>
        <w:t>sehr spannende und lehrreiche Erfahrung</w:t>
      </w:r>
      <w:r w:rsidRPr="000B0BAE">
        <w:rPr>
          <w:lang w:val="de-CH"/>
        </w:rPr>
        <w:t xml:space="preserve">, besonders weil ich viele </w:t>
      </w:r>
      <w:r w:rsidRPr="000B0BAE">
        <w:rPr>
          <w:b/>
          <w:bCs/>
          <w:lang w:val="de-CH"/>
        </w:rPr>
        <w:t>neue Technologien</w:t>
      </w:r>
      <w:r w:rsidRPr="000B0BAE">
        <w:rPr>
          <w:lang w:val="de-CH"/>
        </w:rPr>
        <w:t xml:space="preserve"> kennenlernen konnte.</w:t>
      </w:r>
      <w:r w:rsidRPr="000B0BAE">
        <w:rPr>
          <w:lang w:val="de-CH"/>
        </w:rPr>
        <w:br/>
        <w:t xml:space="preserve">Was mir </w:t>
      </w:r>
      <w:r w:rsidRPr="000B0BAE">
        <w:rPr>
          <w:b/>
          <w:bCs/>
          <w:lang w:val="de-CH"/>
        </w:rPr>
        <w:t>besonders gefallen hat</w:t>
      </w:r>
      <w:r w:rsidRPr="000B0BAE">
        <w:rPr>
          <w:lang w:val="de-CH"/>
        </w:rPr>
        <w:t xml:space="preserve">, war die </w:t>
      </w:r>
      <w:r w:rsidRPr="000B0BAE">
        <w:rPr>
          <w:b/>
          <w:bCs/>
          <w:lang w:val="de-CH"/>
        </w:rPr>
        <w:t>Kombination aus Webentwicklung und Cloud-Computing</w:t>
      </w:r>
      <w:r w:rsidRPr="000B0BAE">
        <w:rPr>
          <w:lang w:val="de-CH"/>
        </w:rPr>
        <w:t>.</w:t>
      </w:r>
      <w:r w:rsidRPr="000B0BAE">
        <w:rPr>
          <w:lang w:val="de-CH"/>
        </w:rPr>
        <w:br/>
        <w:t xml:space="preserve">Ich habe nicht nur </w:t>
      </w:r>
      <w:r w:rsidRPr="000B0BAE">
        <w:rPr>
          <w:b/>
          <w:bCs/>
          <w:lang w:val="de-CH"/>
        </w:rPr>
        <w:t>HTML und CSS verbessert</w:t>
      </w:r>
      <w:r w:rsidRPr="000B0BAE">
        <w:rPr>
          <w:lang w:val="de-CH"/>
        </w:rPr>
        <w:t xml:space="preserve">, sondern auch </w:t>
      </w:r>
      <w:r w:rsidRPr="000B0BAE">
        <w:rPr>
          <w:b/>
          <w:bCs/>
          <w:lang w:val="de-CH"/>
        </w:rPr>
        <w:t xml:space="preserve">Azure Static Web Apps, API-Entwicklung mit Azure </w:t>
      </w:r>
      <w:proofErr w:type="spellStart"/>
      <w:r w:rsidRPr="000B0BAE">
        <w:rPr>
          <w:b/>
          <w:bCs/>
          <w:lang w:val="de-CH"/>
        </w:rPr>
        <w:t>Functions</w:t>
      </w:r>
      <w:proofErr w:type="spellEnd"/>
      <w:r w:rsidRPr="000B0BAE">
        <w:rPr>
          <w:b/>
          <w:bCs/>
          <w:lang w:val="de-CH"/>
        </w:rPr>
        <w:t xml:space="preserve"> und GitHub Actions für CI/CD kennengelernt</w:t>
      </w:r>
      <w:r w:rsidRPr="000B0BAE">
        <w:rPr>
          <w:lang w:val="de-CH"/>
        </w:rPr>
        <w:t>.</w:t>
      </w:r>
    </w:p>
    <w:p w14:paraId="1A010D2C" w14:textId="77777777" w:rsidR="000B0BAE" w:rsidRPr="000B0BAE" w:rsidRDefault="000B0BAE" w:rsidP="000B0BAE">
      <w:pPr>
        <w:rPr>
          <w:lang w:val="de-CH"/>
        </w:rPr>
      </w:pPr>
      <w:r w:rsidRPr="000B0BAE">
        <w:rPr>
          <w:lang w:val="de-CH"/>
        </w:rPr>
        <w:t>Besonders Spaß gemacht haben mir:</w:t>
      </w:r>
    </w:p>
    <w:p w14:paraId="35631FE3" w14:textId="77777777" w:rsidR="000B0BAE" w:rsidRPr="000B0BAE" w:rsidRDefault="000B0BAE" w:rsidP="000B0BAE">
      <w:pPr>
        <w:numPr>
          <w:ilvl w:val="0"/>
          <w:numId w:val="15"/>
        </w:numPr>
        <w:rPr>
          <w:lang w:val="de-CH"/>
        </w:rPr>
      </w:pPr>
      <w:r w:rsidRPr="000B0BAE">
        <w:rPr>
          <w:b/>
          <w:bCs/>
          <w:lang w:val="de-CH"/>
        </w:rPr>
        <w:t>Debugging und Problemlösung</w:t>
      </w:r>
      <w:r w:rsidRPr="000B0BAE">
        <w:rPr>
          <w:lang w:val="de-CH"/>
        </w:rPr>
        <w:t>, weil es ein gutes Gefühl ist, wenn nach langer Suche endlich alles funktioniert.</w:t>
      </w:r>
    </w:p>
    <w:p w14:paraId="36CB0535" w14:textId="77777777" w:rsidR="000B0BAE" w:rsidRPr="000B0BAE" w:rsidRDefault="000B0BAE" w:rsidP="000B0BAE">
      <w:pPr>
        <w:numPr>
          <w:ilvl w:val="0"/>
          <w:numId w:val="15"/>
        </w:numPr>
        <w:rPr>
          <w:lang w:val="de-CH"/>
        </w:rPr>
      </w:pPr>
      <w:r w:rsidRPr="000B0BAE">
        <w:rPr>
          <w:b/>
          <w:bCs/>
          <w:lang w:val="de-CH"/>
        </w:rPr>
        <w:t xml:space="preserve">Arbeiten mit </w:t>
      </w:r>
      <w:proofErr w:type="spellStart"/>
      <w:r w:rsidRPr="000B0BAE">
        <w:rPr>
          <w:b/>
          <w:bCs/>
          <w:lang w:val="de-CH"/>
        </w:rPr>
        <w:t>Git</w:t>
      </w:r>
      <w:proofErr w:type="spellEnd"/>
      <w:r w:rsidRPr="000B0BAE">
        <w:rPr>
          <w:b/>
          <w:bCs/>
          <w:lang w:val="de-CH"/>
        </w:rPr>
        <w:t xml:space="preserve"> und GitHub Actions</w:t>
      </w:r>
      <w:r w:rsidRPr="000B0BAE">
        <w:rPr>
          <w:lang w:val="de-CH"/>
        </w:rPr>
        <w:t>, weil ich dadurch gelernt habe, wie man Projekte professionell verwaltet und automatisiert.</w:t>
      </w:r>
    </w:p>
    <w:p w14:paraId="25938F82" w14:textId="77777777" w:rsidR="000B0BAE" w:rsidRPr="000B0BAE" w:rsidRDefault="000B0BAE" w:rsidP="000B0BAE">
      <w:pPr>
        <w:numPr>
          <w:ilvl w:val="0"/>
          <w:numId w:val="15"/>
        </w:numPr>
        <w:rPr>
          <w:lang w:val="de-CH"/>
        </w:rPr>
      </w:pPr>
      <w:r w:rsidRPr="000B0BAE">
        <w:rPr>
          <w:b/>
          <w:bCs/>
          <w:lang w:val="de-CH"/>
        </w:rPr>
        <w:t>Das Erfolgserlebnis, als die API endlich funktionierte</w:t>
      </w:r>
      <w:r w:rsidRPr="000B0BAE">
        <w:rPr>
          <w:lang w:val="de-CH"/>
        </w:rPr>
        <w:t>, nachdem ich so viele Fehler behoben hatte.</w:t>
      </w:r>
    </w:p>
    <w:p w14:paraId="28F52C1E" w14:textId="77777777" w:rsidR="000B0BAE" w:rsidRPr="000B0BAE" w:rsidRDefault="000B0BAE" w:rsidP="000B0BAE">
      <w:pPr>
        <w:rPr>
          <w:lang w:val="de-CH"/>
        </w:rPr>
      </w:pPr>
      <w:r w:rsidRPr="000B0BAE">
        <w:rPr>
          <w:lang w:val="de-CH"/>
        </w:rPr>
        <w:t xml:space="preserve">Trotz vieler Frustrationen konnte ich am Ende </w:t>
      </w:r>
      <w:r w:rsidRPr="000B0BAE">
        <w:rPr>
          <w:b/>
          <w:bCs/>
          <w:lang w:val="de-CH"/>
        </w:rPr>
        <w:t>eine voll funktionsfähige Webseite mit API-Integration bereitstellen</w:t>
      </w:r>
      <w:r w:rsidRPr="000B0BAE">
        <w:rPr>
          <w:lang w:val="de-CH"/>
        </w:rPr>
        <w:t xml:space="preserve">, was mich sehr stolz macht. </w:t>
      </w:r>
      <w:r w:rsidRPr="000B0BAE">
        <w:rPr>
          <w:rFonts w:ascii="Segoe UI Emoji" w:hAnsi="Segoe UI Emoji" w:cs="Segoe UI Emoji"/>
          <w:lang w:val="en-CH"/>
        </w:rPr>
        <w:t>🚀</w:t>
      </w:r>
    </w:p>
    <w:p w14:paraId="4E09761D" w14:textId="77777777" w:rsidR="000B0BAE" w:rsidRPr="000B0BAE" w:rsidRDefault="000B0BAE" w:rsidP="000B0BAE">
      <w:pPr>
        <w:rPr>
          <w:b/>
          <w:bCs/>
          <w:lang w:val="de-CH"/>
        </w:rPr>
      </w:pPr>
      <w:r w:rsidRPr="000B0BAE">
        <w:rPr>
          <w:b/>
          <w:bCs/>
          <w:lang w:val="de-CH"/>
        </w:rPr>
        <w:t>Freiwilliger Zusatz</w:t>
      </w:r>
    </w:p>
    <w:p w14:paraId="5C05140B" w14:textId="77777777" w:rsidR="000B0BAE" w:rsidRPr="000B0BAE" w:rsidRDefault="000B0BAE" w:rsidP="000B0BAE">
      <w:pPr>
        <w:rPr>
          <w:b/>
          <w:bCs/>
          <w:lang w:val="de-CH"/>
        </w:rPr>
      </w:pPr>
      <w:r w:rsidRPr="000B0BAE">
        <w:rPr>
          <w:b/>
          <w:bCs/>
          <w:lang w:val="de-CH"/>
        </w:rPr>
        <w:t>Was hat mir an diesem Modul am meisten gefallen?</w:t>
      </w:r>
    </w:p>
    <w:p w14:paraId="49DEDE36" w14:textId="77777777" w:rsidR="000B0BAE" w:rsidRPr="000B0BAE" w:rsidRDefault="000B0BAE" w:rsidP="000B0BAE">
      <w:pPr>
        <w:rPr>
          <w:lang w:val="de-CH"/>
        </w:rPr>
      </w:pPr>
      <w:r w:rsidRPr="000B0BAE">
        <w:rPr>
          <w:lang w:val="de-CH"/>
        </w:rPr>
        <w:t xml:space="preserve">Das Modul war insgesamt eine </w:t>
      </w:r>
      <w:r w:rsidRPr="000B0BAE">
        <w:rPr>
          <w:b/>
          <w:bCs/>
          <w:lang w:val="de-CH"/>
        </w:rPr>
        <w:t>sehr spannende und lehrreiche Erfahrung</w:t>
      </w:r>
      <w:r w:rsidRPr="000B0BAE">
        <w:rPr>
          <w:lang w:val="de-CH"/>
        </w:rPr>
        <w:t xml:space="preserve">, besonders weil ich viele </w:t>
      </w:r>
      <w:r w:rsidRPr="000B0BAE">
        <w:rPr>
          <w:b/>
          <w:bCs/>
          <w:lang w:val="de-CH"/>
        </w:rPr>
        <w:t>neue Technologien</w:t>
      </w:r>
      <w:r w:rsidRPr="000B0BAE">
        <w:rPr>
          <w:lang w:val="de-CH"/>
        </w:rPr>
        <w:t xml:space="preserve"> kennenlernen konnte.</w:t>
      </w:r>
      <w:r w:rsidRPr="000B0BAE">
        <w:rPr>
          <w:lang w:val="de-CH"/>
        </w:rPr>
        <w:br/>
        <w:t xml:space="preserve">Was mir </w:t>
      </w:r>
      <w:r w:rsidRPr="000B0BAE">
        <w:rPr>
          <w:b/>
          <w:bCs/>
          <w:lang w:val="de-CH"/>
        </w:rPr>
        <w:t>besonders gefallen hat</w:t>
      </w:r>
      <w:r w:rsidRPr="000B0BAE">
        <w:rPr>
          <w:lang w:val="de-CH"/>
        </w:rPr>
        <w:t xml:space="preserve">, war die </w:t>
      </w:r>
      <w:r w:rsidRPr="000B0BAE">
        <w:rPr>
          <w:b/>
          <w:bCs/>
          <w:lang w:val="de-CH"/>
        </w:rPr>
        <w:t>Kombination aus Webentwicklung und Cloud-Computing</w:t>
      </w:r>
      <w:r w:rsidRPr="000B0BAE">
        <w:rPr>
          <w:lang w:val="de-CH"/>
        </w:rPr>
        <w:t>.</w:t>
      </w:r>
      <w:r w:rsidRPr="000B0BAE">
        <w:rPr>
          <w:lang w:val="de-CH"/>
        </w:rPr>
        <w:br/>
        <w:t xml:space="preserve">Ich habe nicht nur </w:t>
      </w:r>
      <w:r w:rsidRPr="000B0BAE">
        <w:rPr>
          <w:b/>
          <w:bCs/>
          <w:lang w:val="de-CH"/>
        </w:rPr>
        <w:t>HTML und CSS verbessert</w:t>
      </w:r>
      <w:r w:rsidRPr="000B0BAE">
        <w:rPr>
          <w:lang w:val="de-CH"/>
        </w:rPr>
        <w:t xml:space="preserve">, sondern auch </w:t>
      </w:r>
      <w:r w:rsidRPr="000B0BAE">
        <w:rPr>
          <w:b/>
          <w:bCs/>
          <w:lang w:val="de-CH"/>
        </w:rPr>
        <w:t xml:space="preserve">Azure Static Web Apps, API-Entwicklung mit Azure </w:t>
      </w:r>
      <w:proofErr w:type="spellStart"/>
      <w:r w:rsidRPr="000B0BAE">
        <w:rPr>
          <w:b/>
          <w:bCs/>
          <w:lang w:val="de-CH"/>
        </w:rPr>
        <w:t>Functions</w:t>
      </w:r>
      <w:proofErr w:type="spellEnd"/>
      <w:r w:rsidRPr="000B0BAE">
        <w:rPr>
          <w:b/>
          <w:bCs/>
          <w:lang w:val="de-CH"/>
        </w:rPr>
        <w:t xml:space="preserve"> und GitHub Actions für CI/CD kennengelernt</w:t>
      </w:r>
      <w:r w:rsidRPr="000B0BAE">
        <w:rPr>
          <w:lang w:val="de-CH"/>
        </w:rPr>
        <w:t>.</w:t>
      </w:r>
    </w:p>
    <w:p w14:paraId="05FF8CE5" w14:textId="77777777" w:rsidR="000B0BAE" w:rsidRPr="000B0BAE" w:rsidRDefault="000B0BAE" w:rsidP="000B0BAE">
      <w:pPr>
        <w:rPr>
          <w:lang w:val="de-CH"/>
        </w:rPr>
      </w:pPr>
      <w:r w:rsidRPr="000B0BAE">
        <w:rPr>
          <w:lang w:val="de-CH"/>
        </w:rPr>
        <w:t>Besonders Spaß gemacht haben mir:</w:t>
      </w:r>
    </w:p>
    <w:p w14:paraId="37CCE769" w14:textId="77777777" w:rsidR="000B0BAE" w:rsidRPr="000B0BAE" w:rsidRDefault="000B0BAE" w:rsidP="000B0BAE">
      <w:pPr>
        <w:numPr>
          <w:ilvl w:val="0"/>
          <w:numId w:val="16"/>
        </w:numPr>
        <w:rPr>
          <w:lang w:val="de-CH"/>
        </w:rPr>
      </w:pPr>
      <w:r w:rsidRPr="000B0BAE">
        <w:rPr>
          <w:b/>
          <w:bCs/>
          <w:lang w:val="de-CH"/>
        </w:rPr>
        <w:t>Debugging und Problemlösung</w:t>
      </w:r>
      <w:r w:rsidRPr="000B0BAE">
        <w:rPr>
          <w:lang w:val="de-CH"/>
        </w:rPr>
        <w:t>, weil es ein gutes Gefühl ist, wenn nach langer Suche endlich alles funktioniert.</w:t>
      </w:r>
    </w:p>
    <w:p w14:paraId="4AD68627" w14:textId="77777777" w:rsidR="000B0BAE" w:rsidRPr="000B0BAE" w:rsidRDefault="000B0BAE" w:rsidP="000B0BAE">
      <w:pPr>
        <w:numPr>
          <w:ilvl w:val="0"/>
          <w:numId w:val="16"/>
        </w:numPr>
        <w:rPr>
          <w:lang w:val="de-CH"/>
        </w:rPr>
      </w:pPr>
      <w:r w:rsidRPr="000B0BAE">
        <w:rPr>
          <w:b/>
          <w:bCs/>
          <w:lang w:val="de-CH"/>
        </w:rPr>
        <w:t xml:space="preserve">Arbeiten mit </w:t>
      </w:r>
      <w:proofErr w:type="spellStart"/>
      <w:r w:rsidRPr="000B0BAE">
        <w:rPr>
          <w:b/>
          <w:bCs/>
          <w:lang w:val="de-CH"/>
        </w:rPr>
        <w:t>Git</w:t>
      </w:r>
      <w:proofErr w:type="spellEnd"/>
      <w:r w:rsidRPr="000B0BAE">
        <w:rPr>
          <w:b/>
          <w:bCs/>
          <w:lang w:val="de-CH"/>
        </w:rPr>
        <w:t xml:space="preserve"> und GitHub Actions</w:t>
      </w:r>
      <w:r w:rsidRPr="000B0BAE">
        <w:rPr>
          <w:lang w:val="de-CH"/>
        </w:rPr>
        <w:t>, weil ich dadurch gelernt habe, wie man Projekte professionell verwaltet und automatisiert.</w:t>
      </w:r>
    </w:p>
    <w:p w14:paraId="22E56C4C" w14:textId="77777777" w:rsidR="000B0BAE" w:rsidRPr="000B0BAE" w:rsidRDefault="000B0BAE" w:rsidP="000B0BAE">
      <w:pPr>
        <w:numPr>
          <w:ilvl w:val="0"/>
          <w:numId w:val="16"/>
        </w:numPr>
        <w:rPr>
          <w:lang w:val="de-CH"/>
        </w:rPr>
      </w:pPr>
      <w:r w:rsidRPr="000B0BAE">
        <w:rPr>
          <w:b/>
          <w:bCs/>
          <w:lang w:val="de-CH"/>
        </w:rPr>
        <w:t>Das Erfolgserlebnis, als die API endlich funktionierte</w:t>
      </w:r>
      <w:r w:rsidRPr="000B0BAE">
        <w:rPr>
          <w:lang w:val="de-CH"/>
        </w:rPr>
        <w:t>, nachdem ich so viele Fehler behoben hatte.</w:t>
      </w:r>
    </w:p>
    <w:p w14:paraId="56786930" w14:textId="77777777" w:rsidR="000B0BAE" w:rsidRPr="000B0BAE" w:rsidRDefault="000B0BAE" w:rsidP="000B0BAE">
      <w:pPr>
        <w:rPr>
          <w:lang w:val="en-CH"/>
        </w:rPr>
      </w:pPr>
      <w:r w:rsidRPr="000B0BAE">
        <w:rPr>
          <w:lang w:val="de-CH"/>
        </w:rPr>
        <w:lastRenderedPageBreak/>
        <w:t xml:space="preserve">Trotz vieler Frustrationen konnte ich am Ende </w:t>
      </w:r>
      <w:r w:rsidRPr="000B0BAE">
        <w:rPr>
          <w:b/>
          <w:bCs/>
          <w:lang w:val="de-CH"/>
        </w:rPr>
        <w:t>eine voll funktionsfähige Webseite mit API-Integration bereitstellen</w:t>
      </w:r>
      <w:r w:rsidRPr="000B0BAE">
        <w:rPr>
          <w:lang w:val="de-CH"/>
        </w:rPr>
        <w:t xml:space="preserve">, was mich sehr stolz macht. </w:t>
      </w:r>
      <w:r w:rsidRPr="000B0BAE">
        <w:rPr>
          <w:rFonts w:ascii="Segoe UI Emoji" w:hAnsi="Segoe UI Emoji" w:cs="Segoe UI Emoji"/>
          <w:lang w:val="en-CH"/>
        </w:rPr>
        <w:t>🚀</w:t>
      </w:r>
    </w:p>
    <w:p w14:paraId="64683E83" w14:textId="77777777" w:rsidR="000B0BAE" w:rsidRPr="000B0BAE" w:rsidRDefault="000B0BAE" w:rsidP="000B0BAE">
      <w:pPr>
        <w:rPr>
          <w:lang w:val="en-CH"/>
        </w:rPr>
      </w:pPr>
      <w:r w:rsidRPr="000B0BAE">
        <w:rPr>
          <w:lang w:val="en-CH"/>
        </w:rPr>
        <w:pict w14:anchorId="1E12B07D">
          <v:rect id="_x0000_i1047" style="width:0;height:1.5pt" o:hralign="center" o:hrstd="t" o:hr="t" fillcolor="#a0a0a0" stroked="f"/>
        </w:pict>
      </w:r>
    </w:p>
    <w:p w14:paraId="0E330CE5" w14:textId="77777777" w:rsidR="000B0BAE" w:rsidRPr="000B0BAE" w:rsidRDefault="000B0BAE" w:rsidP="000B0BAE">
      <w:pPr>
        <w:rPr>
          <w:b/>
          <w:bCs/>
          <w:lang w:val="de-CH"/>
        </w:rPr>
      </w:pPr>
      <w:r w:rsidRPr="000B0BAE">
        <w:rPr>
          <w:b/>
          <w:bCs/>
          <w:lang w:val="de-CH"/>
        </w:rPr>
        <w:t>Was hat mich am meisten genervt?</w:t>
      </w:r>
    </w:p>
    <w:p w14:paraId="578276D8" w14:textId="77777777" w:rsidR="000B0BAE" w:rsidRPr="000B0BAE" w:rsidRDefault="000B0BAE" w:rsidP="000B0BAE">
      <w:pPr>
        <w:rPr>
          <w:lang w:val="en-CH"/>
        </w:rPr>
      </w:pPr>
      <w:r w:rsidRPr="000B0BAE">
        <w:rPr>
          <w:lang w:val="de-CH"/>
        </w:rPr>
        <w:t xml:space="preserve">Ganz klar: </w:t>
      </w:r>
      <w:r w:rsidRPr="000B0BAE">
        <w:rPr>
          <w:b/>
          <w:bCs/>
          <w:lang w:val="de-CH"/>
        </w:rPr>
        <w:t>Azure!</w:t>
      </w:r>
      <w:r w:rsidRPr="000B0BAE">
        <w:rPr>
          <w:lang w:val="de-CH"/>
        </w:rPr>
        <w:br/>
        <w:t xml:space="preserve">Die </w:t>
      </w:r>
      <w:r w:rsidRPr="000B0BAE">
        <w:rPr>
          <w:b/>
          <w:bCs/>
          <w:lang w:val="de-CH"/>
        </w:rPr>
        <w:t xml:space="preserve">ganze Verwaltung von Cloud-Ressourcen, Umgebungsvariablen, CORS-Einstellungen und </w:t>
      </w:r>
      <w:proofErr w:type="spellStart"/>
      <w:r w:rsidRPr="000B0BAE">
        <w:rPr>
          <w:b/>
          <w:bCs/>
          <w:lang w:val="de-CH"/>
        </w:rPr>
        <w:t>Deployment</w:t>
      </w:r>
      <w:proofErr w:type="spellEnd"/>
      <w:r w:rsidRPr="000B0BAE">
        <w:rPr>
          <w:b/>
          <w:bCs/>
          <w:lang w:val="de-CH"/>
        </w:rPr>
        <w:t>-Fehlern</w:t>
      </w:r>
      <w:r w:rsidRPr="000B0BAE">
        <w:rPr>
          <w:lang w:val="de-CH"/>
        </w:rPr>
        <w:t xml:space="preserve"> hat mich </w:t>
      </w:r>
      <w:r w:rsidRPr="000B0BAE">
        <w:rPr>
          <w:b/>
          <w:bCs/>
          <w:lang w:val="de-CH"/>
        </w:rPr>
        <w:t>wahnsinnig gemacht</w:t>
      </w:r>
      <w:r w:rsidRPr="000B0BAE">
        <w:rPr>
          <w:lang w:val="de-CH"/>
        </w:rPr>
        <w:t>.</w:t>
      </w:r>
      <w:r w:rsidRPr="000B0BAE">
        <w:rPr>
          <w:lang w:val="de-CH"/>
        </w:rPr>
        <w:br/>
      </w:r>
      <w:r w:rsidRPr="000B0BAE">
        <w:rPr>
          <w:lang w:val="en-CH"/>
        </w:rPr>
        <w:t xml:space="preserve">Es war </w:t>
      </w:r>
      <w:proofErr w:type="spellStart"/>
      <w:r w:rsidRPr="000B0BAE">
        <w:rPr>
          <w:lang w:val="en-CH"/>
        </w:rPr>
        <w:t>frustrierend</w:t>
      </w:r>
      <w:proofErr w:type="spellEnd"/>
      <w:r w:rsidRPr="000B0BAE">
        <w:rPr>
          <w:lang w:val="en-CH"/>
        </w:rPr>
        <w:t xml:space="preserve">, </w:t>
      </w:r>
      <w:proofErr w:type="spellStart"/>
      <w:r w:rsidRPr="000B0BAE">
        <w:rPr>
          <w:lang w:val="en-CH"/>
        </w:rPr>
        <w:t>dass</w:t>
      </w:r>
      <w:proofErr w:type="spellEnd"/>
      <w:r w:rsidRPr="000B0BAE">
        <w:rPr>
          <w:lang w:val="en-CH"/>
        </w:rPr>
        <w:t>:</w:t>
      </w:r>
    </w:p>
    <w:p w14:paraId="43162B83" w14:textId="77777777" w:rsidR="000B0BAE" w:rsidRPr="000B0BAE" w:rsidRDefault="000B0BAE" w:rsidP="000B0BAE">
      <w:pPr>
        <w:numPr>
          <w:ilvl w:val="0"/>
          <w:numId w:val="17"/>
        </w:numPr>
        <w:rPr>
          <w:lang w:val="de-CH"/>
        </w:rPr>
      </w:pPr>
      <w:r w:rsidRPr="000B0BAE">
        <w:rPr>
          <w:b/>
          <w:bCs/>
          <w:lang w:val="de-CH"/>
        </w:rPr>
        <w:t xml:space="preserve">Das </w:t>
      </w:r>
      <w:proofErr w:type="spellStart"/>
      <w:r w:rsidRPr="000B0BAE">
        <w:rPr>
          <w:b/>
          <w:bCs/>
          <w:lang w:val="de-CH"/>
        </w:rPr>
        <w:t>Deployment</w:t>
      </w:r>
      <w:proofErr w:type="spellEnd"/>
      <w:r w:rsidRPr="000B0BAE">
        <w:rPr>
          <w:b/>
          <w:bCs/>
          <w:lang w:val="de-CH"/>
        </w:rPr>
        <w:t xml:space="preserve"> auf Azure extrem lange dauert</w:t>
      </w:r>
      <w:r w:rsidRPr="000B0BAE">
        <w:rPr>
          <w:lang w:val="de-CH"/>
        </w:rPr>
        <w:t xml:space="preserve"> und ich manchmal einfach nur warten musste.</w:t>
      </w:r>
    </w:p>
    <w:p w14:paraId="449021C6" w14:textId="77777777" w:rsidR="000B0BAE" w:rsidRPr="000B0BAE" w:rsidRDefault="000B0BAE" w:rsidP="000B0BAE">
      <w:pPr>
        <w:numPr>
          <w:ilvl w:val="0"/>
          <w:numId w:val="17"/>
        </w:numPr>
        <w:rPr>
          <w:lang w:val="de-CH"/>
        </w:rPr>
      </w:pPr>
      <w:r w:rsidRPr="000B0BAE">
        <w:rPr>
          <w:b/>
          <w:bCs/>
          <w:lang w:val="de-CH"/>
        </w:rPr>
        <w:t>Fehlermeldungen oft nicht eindeutig waren</w:t>
      </w:r>
      <w:r w:rsidRPr="000B0BAE">
        <w:rPr>
          <w:lang w:val="de-CH"/>
        </w:rPr>
        <w:t>, sodass ich stundenlang nach der Ursache suchen musste.</w:t>
      </w:r>
    </w:p>
    <w:p w14:paraId="686C72F5" w14:textId="77777777" w:rsidR="000B0BAE" w:rsidRPr="000B0BAE" w:rsidRDefault="000B0BAE" w:rsidP="000B0BAE">
      <w:pPr>
        <w:numPr>
          <w:ilvl w:val="0"/>
          <w:numId w:val="17"/>
        </w:numPr>
        <w:rPr>
          <w:lang w:val="de-CH"/>
        </w:rPr>
      </w:pPr>
      <w:r w:rsidRPr="000B0BAE">
        <w:rPr>
          <w:b/>
          <w:bCs/>
          <w:lang w:val="de-CH"/>
        </w:rPr>
        <w:t>Die API-Integration unnötig kompliziert war</w:t>
      </w:r>
      <w:r w:rsidRPr="000B0BAE">
        <w:rPr>
          <w:lang w:val="de-CH"/>
        </w:rPr>
        <w:t xml:space="preserve">, weil ich erst eine </w:t>
      </w:r>
      <w:r w:rsidRPr="000B0BAE">
        <w:rPr>
          <w:b/>
          <w:bCs/>
          <w:lang w:val="de-CH"/>
        </w:rPr>
        <w:t xml:space="preserve">separate </w:t>
      </w:r>
      <w:proofErr w:type="spellStart"/>
      <w:r w:rsidRPr="000B0BAE">
        <w:rPr>
          <w:b/>
          <w:bCs/>
          <w:lang w:val="de-CH"/>
        </w:rPr>
        <w:t>Function</w:t>
      </w:r>
      <w:proofErr w:type="spellEnd"/>
      <w:r w:rsidRPr="000B0BAE">
        <w:rPr>
          <w:b/>
          <w:bCs/>
          <w:lang w:val="de-CH"/>
        </w:rPr>
        <w:t xml:space="preserve"> App erstellen musste, bevor Azure sie erkannte</w:t>
      </w:r>
      <w:r w:rsidRPr="000B0BAE">
        <w:rPr>
          <w:lang w:val="de-CH"/>
        </w:rPr>
        <w:t>.</w:t>
      </w:r>
    </w:p>
    <w:p w14:paraId="23830C87" w14:textId="77777777" w:rsidR="000B0BAE" w:rsidRPr="000B0BAE" w:rsidRDefault="000B0BAE" w:rsidP="000B0BAE">
      <w:pPr>
        <w:numPr>
          <w:ilvl w:val="0"/>
          <w:numId w:val="17"/>
        </w:numPr>
        <w:rPr>
          <w:lang w:val="de-CH"/>
        </w:rPr>
      </w:pPr>
      <w:r w:rsidRPr="000B0BAE">
        <w:rPr>
          <w:b/>
          <w:bCs/>
          <w:lang w:val="de-CH"/>
        </w:rPr>
        <w:t>Die Umgebungsvariablen in Azure nicht dauerhaft gespeichert wurden</w:t>
      </w:r>
      <w:r w:rsidRPr="000B0BAE">
        <w:rPr>
          <w:lang w:val="de-CH"/>
        </w:rPr>
        <w:t xml:space="preserve"> und ich mehrmals alles neu eingeben musste.</w:t>
      </w:r>
    </w:p>
    <w:p w14:paraId="117F049C" w14:textId="3610DFF5" w:rsidR="000B0BAE" w:rsidRDefault="000B0BAE" w:rsidP="000B0BAE">
      <w:pPr>
        <w:rPr>
          <w:lang w:val="de-CH"/>
        </w:rPr>
      </w:pPr>
      <w:r w:rsidRPr="000B0BAE">
        <w:rPr>
          <w:lang w:val="de-CH"/>
        </w:rPr>
        <w:t xml:space="preserve">Manchmal hatte ich das Gefühl, dass </w:t>
      </w:r>
      <w:r w:rsidRPr="000B0BAE">
        <w:rPr>
          <w:b/>
          <w:bCs/>
          <w:lang w:val="de-CH"/>
        </w:rPr>
        <w:t>ich mehr Zeit mit Fehlerbehebung als mit der eigentlichen Entwicklung verbringe</w:t>
      </w:r>
      <w:r w:rsidRPr="000B0BAE">
        <w:rPr>
          <w:lang w:val="de-CH"/>
        </w:rPr>
        <w:t>.</w:t>
      </w:r>
      <w:r w:rsidRPr="000B0BAE">
        <w:rPr>
          <w:lang w:val="de-CH"/>
        </w:rPr>
        <w:br/>
        <w:t xml:space="preserve">Das hat mir gezeigt, dass Cloud-Technologien </w:t>
      </w:r>
      <w:r w:rsidRPr="000B0BAE">
        <w:rPr>
          <w:b/>
          <w:bCs/>
          <w:lang w:val="de-CH"/>
        </w:rPr>
        <w:t>super nützlich, aber auch extrem frustrierend</w:t>
      </w:r>
      <w:r w:rsidRPr="000B0BAE">
        <w:rPr>
          <w:lang w:val="de-CH"/>
        </w:rPr>
        <w:t xml:space="preserve"> sein können.</w:t>
      </w:r>
      <w:r w:rsidRPr="000B0BAE">
        <w:rPr>
          <w:lang w:val="de-CH"/>
        </w:rPr>
        <w:br/>
        <w:t xml:space="preserve">Daher würde ich in Zukunft vielleicht auch </w:t>
      </w:r>
      <w:r w:rsidRPr="000B0BAE">
        <w:rPr>
          <w:b/>
          <w:bCs/>
          <w:lang w:val="de-CH"/>
        </w:rPr>
        <w:t xml:space="preserve">alternative Hosting-Services wie </w:t>
      </w:r>
      <w:proofErr w:type="spellStart"/>
      <w:r w:rsidRPr="000B0BAE">
        <w:rPr>
          <w:b/>
          <w:bCs/>
          <w:lang w:val="de-CH"/>
        </w:rPr>
        <w:t>Netlify</w:t>
      </w:r>
      <w:proofErr w:type="spellEnd"/>
      <w:r w:rsidRPr="000B0BAE">
        <w:rPr>
          <w:b/>
          <w:bCs/>
          <w:lang w:val="de-CH"/>
        </w:rPr>
        <w:t xml:space="preserve"> oder </w:t>
      </w:r>
      <w:proofErr w:type="spellStart"/>
      <w:r w:rsidRPr="000B0BAE">
        <w:rPr>
          <w:b/>
          <w:bCs/>
          <w:lang w:val="de-CH"/>
        </w:rPr>
        <w:t>Vercel</w:t>
      </w:r>
      <w:proofErr w:type="spellEnd"/>
      <w:r w:rsidRPr="000B0BAE">
        <w:rPr>
          <w:lang w:val="de-CH"/>
        </w:rPr>
        <w:t xml:space="preserve"> ausprobieren</w:t>
      </w:r>
      <w:r w:rsidR="00C83CAF" w:rsidRPr="000B0BAE">
        <w:rPr>
          <w:lang w:val="en-CH"/>
        </w:rPr>
        <w:pict w14:anchorId="57ACBF4B">
          <v:rect id="_x0000_i1049" style="width:0;height:1.5pt" o:hralign="center" o:hrstd="t" o:hr="t" fillcolor="#a0a0a0" stroked="f"/>
        </w:pict>
      </w:r>
    </w:p>
    <w:p w14:paraId="414929C4" w14:textId="29D7ACCD" w:rsidR="000B0BAE" w:rsidRPr="000B0BAE" w:rsidRDefault="000B0BAE" w:rsidP="000B0BAE">
      <w:pPr>
        <w:rPr>
          <w:b/>
          <w:bCs/>
          <w:lang w:val="de-CH"/>
        </w:rPr>
      </w:pPr>
      <w:r w:rsidRPr="000B0BAE">
        <w:rPr>
          <w:b/>
          <w:bCs/>
          <w:lang w:val="de-CH"/>
        </w:rPr>
        <w:t>Verbesserungsvorschläge für das Modul?</w:t>
      </w:r>
    </w:p>
    <w:p w14:paraId="32246F6B" w14:textId="6C5250A1" w:rsidR="000B0BAE" w:rsidRDefault="000B0BAE" w:rsidP="000B0BAE">
      <w:pPr>
        <w:rPr>
          <w:lang w:val="de-CH"/>
        </w:rPr>
      </w:pPr>
      <w:r w:rsidRPr="000B0BAE">
        <w:rPr>
          <w:rFonts w:ascii="Segoe UI Emoji" w:hAnsi="Segoe UI Emoji" w:cs="Segoe UI Emoji"/>
          <w:lang w:val="de-CH"/>
        </w:rPr>
        <w:t>✅</w:t>
      </w:r>
      <w:r w:rsidRPr="000B0BAE">
        <w:rPr>
          <w:lang w:val="de-CH"/>
        </w:rPr>
        <w:t xml:space="preserve"> </w:t>
      </w:r>
      <w:r w:rsidRPr="000B0BAE">
        <w:rPr>
          <w:b/>
          <w:bCs/>
          <w:lang w:val="de-CH"/>
        </w:rPr>
        <w:t>Mehr Fokus auf Debugging und Fehlerbehebung</w:t>
      </w:r>
      <w:r w:rsidRPr="000B0BAE">
        <w:rPr>
          <w:lang w:val="de-CH"/>
        </w:rPr>
        <w:t>, weil man in der Realität fast immer mit Fehlern zu kämpfen hat.</w:t>
      </w:r>
      <w:r w:rsidRPr="000B0BAE">
        <w:rPr>
          <w:lang w:val="de-CH"/>
        </w:rPr>
        <w:br/>
        <w:t xml:space="preserve">-&gt; Ein Abschnitt über </w:t>
      </w:r>
      <w:r w:rsidRPr="000B0BAE">
        <w:rPr>
          <w:b/>
          <w:bCs/>
          <w:lang w:val="de-CH"/>
        </w:rPr>
        <w:t>häufige Cloud-Fehler und deren Lösungen</w:t>
      </w:r>
      <w:r w:rsidRPr="000B0BAE">
        <w:rPr>
          <w:lang w:val="de-CH"/>
        </w:rPr>
        <w:t xml:space="preserve"> hätte viel Zeit gespart.</w:t>
      </w:r>
    </w:p>
    <w:p w14:paraId="106B88D7" w14:textId="61782AF6" w:rsidR="000B0BAE" w:rsidRPr="000B0BAE" w:rsidRDefault="000B0BAE" w:rsidP="000B0BAE">
      <w:pPr>
        <w:rPr>
          <w:lang w:val="de-CH"/>
        </w:rPr>
      </w:pPr>
      <w:r w:rsidRPr="000B0BAE">
        <w:rPr>
          <w:lang w:val="de-CH"/>
        </w:rPr>
        <w:t xml:space="preserve">Insgesamt war das Modul aber eine </w:t>
      </w:r>
      <w:r w:rsidRPr="000B0BAE">
        <w:rPr>
          <w:b/>
          <w:bCs/>
          <w:lang w:val="de-CH"/>
        </w:rPr>
        <w:t xml:space="preserve">gute Mischung aus Webentwicklung, Cloud-Computing und </w:t>
      </w:r>
      <w:proofErr w:type="spellStart"/>
      <w:r w:rsidRPr="000B0BAE">
        <w:rPr>
          <w:b/>
          <w:bCs/>
          <w:lang w:val="de-CH"/>
        </w:rPr>
        <w:t>DevOps</w:t>
      </w:r>
      <w:proofErr w:type="spellEnd"/>
      <w:r w:rsidRPr="000B0BAE">
        <w:rPr>
          <w:lang w:val="de-CH"/>
        </w:rPr>
        <w:t xml:space="preserve">, und ich habe definitiv </w:t>
      </w:r>
      <w:r w:rsidRPr="000B0BAE">
        <w:rPr>
          <w:b/>
          <w:bCs/>
          <w:lang w:val="de-CH"/>
        </w:rPr>
        <w:t>viel gelernt!</w:t>
      </w:r>
    </w:p>
    <w:p w14:paraId="50DE4F87" w14:textId="77777777" w:rsidR="000B0BAE" w:rsidRDefault="000B0BAE">
      <w:pPr>
        <w:pStyle w:val="berschrift2"/>
        <w:rPr>
          <w:lang w:val="de-CH"/>
        </w:rPr>
      </w:pPr>
    </w:p>
    <w:p w14:paraId="669EF203" w14:textId="796FCB7C" w:rsidR="003F5B88" w:rsidRPr="00CA5AA2" w:rsidRDefault="002C4178">
      <w:pPr>
        <w:pStyle w:val="berschrift2"/>
        <w:rPr>
          <w:lang w:val="de-CH"/>
        </w:rPr>
      </w:pPr>
      <w:r>
        <w:rPr>
          <w:lang w:val="de-CH"/>
        </w:rPr>
        <w:t>Ressource &amp; Links</w:t>
      </w:r>
    </w:p>
    <w:p w14:paraId="03D272AE" w14:textId="77777777" w:rsidR="002C4178" w:rsidRDefault="002C4178" w:rsidP="002C4178">
      <w:r>
        <w:t>GitHub Repository: https://github.com/stoicfist/Modul-346/tree/master</w:t>
      </w:r>
    </w:p>
    <w:p w14:paraId="3B8629DE" w14:textId="77777777" w:rsidR="002C4178" w:rsidRDefault="002C4178" w:rsidP="002C4178">
      <w:r>
        <w:t>Live-</w:t>
      </w:r>
      <w:proofErr w:type="spellStart"/>
      <w:r>
        <w:t>Webseite</w:t>
      </w:r>
      <w:proofErr w:type="spellEnd"/>
      <w:r>
        <w:t>: https://wonderful-plant-04e241a03.4.azurestaticapps.net</w:t>
      </w:r>
    </w:p>
    <w:p w14:paraId="11B89912" w14:textId="133C8A45" w:rsidR="003F6592" w:rsidRPr="003F6592" w:rsidRDefault="003F6592" w:rsidP="003F6592">
      <w:pPr>
        <w:pStyle w:val="berschrift2"/>
        <w:rPr>
          <w:lang w:val="de-CH"/>
        </w:rPr>
      </w:pPr>
      <w:r>
        <w:rPr>
          <w:lang w:val="de-CH"/>
        </w:rPr>
        <w:lastRenderedPageBreak/>
        <w:t>Bewertung von ChatGPT</w:t>
      </w:r>
    </w:p>
    <w:p w14:paraId="7AB74277" w14:textId="039F4F79" w:rsidR="003F5B88" w:rsidRDefault="003F6592">
      <w:r w:rsidRPr="003F6592">
        <w:drawing>
          <wp:inline distT="0" distB="0" distL="0" distR="0" wp14:anchorId="27DF1C85" wp14:editId="6D482423">
            <wp:extent cx="5486400" cy="4989195"/>
            <wp:effectExtent l="0" t="0" r="0" b="1905"/>
            <wp:docPr id="2121231551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31551" name="Grafik 1" descr="Ein Bild, das Text, Screenshot, Schrift, Design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B88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6ABBE" w14:textId="77777777" w:rsidR="000A2ECF" w:rsidRDefault="000A2ECF" w:rsidP="00B66363">
      <w:pPr>
        <w:spacing w:after="0" w:line="240" w:lineRule="auto"/>
      </w:pPr>
      <w:r>
        <w:separator/>
      </w:r>
    </w:p>
  </w:endnote>
  <w:endnote w:type="continuationSeparator" w:id="0">
    <w:p w14:paraId="1B70966C" w14:textId="77777777" w:rsidR="000A2ECF" w:rsidRDefault="000A2ECF" w:rsidP="00B6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2CD81" w14:textId="67105C5F" w:rsidR="000B1D7E" w:rsidRPr="000B1D7E" w:rsidRDefault="000D034C" w:rsidP="000B1D7E">
    <w:pPr>
      <w:pStyle w:val="Fuzeile"/>
      <w:jc w:val="center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="000B1D7E">
      <w:rPr>
        <w:lang w:val="de-CH"/>
      </w:rPr>
      <w:t>Peter Ngo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9EB33" w14:textId="77777777" w:rsidR="000A2ECF" w:rsidRDefault="000A2ECF" w:rsidP="00B66363">
      <w:pPr>
        <w:spacing w:after="0" w:line="240" w:lineRule="auto"/>
      </w:pPr>
      <w:r>
        <w:separator/>
      </w:r>
    </w:p>
  </w:footnote>
  <w:footnote w:type="continuationSeparator" w:id="0">
    <w:p w14:paraId="651A9126" w14:textId="77777777" w:rsidR="000A2ECF" w:rsidRDefault="000A2ECF" w:rsidP="00B66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6EC5C" w14:textId="223E4DE6" w:rsidR="00B66363" w:rsidRDefault="00111925">
    <w:pPr>
      <w:pStyle w:val="Kopfzeile"/>
      <w:rPr>
        <w:lang w:val="de-CH"/>
      </w:rPr>
    </w:pPr>
    <w:r w:rsidRPr="00111925">
      <w:rPr>
        <w:lang w:val="de-CH"/>
      </w:rPr>
      <w:drawing>
        <wp:anchor distT="0" distB="0" distL="114300" distR="114300" simplePos="0" relativeHeight="251658240" behindDoc="0" locked="0" layoutInCell="1" allowOverlap="1" wp14:anchorId="4B3F2CDF" wp14:editId="53926FE8">
          <wp:simplePos x="0" y="0"/>
          <wp:positionH relativeFrom="column">
            <wp:posOffset>3428456</wp:posOffset>
          </wp:positionH>
          <wp:positionV relativeFrom="paragraph">
            <wp:posOffset>-255815</wp:posOffset>
          </wp:positionV>
          <wp:extent cx="2056031" cy="642257"/>
          <wp:effectExtent l="0" t="0" r="1905" b="5715"/>
          <wp:wrapNone/>
          <wp:docPr id="207230136" name="Grafik 1" descr="Ein Bild, das Text, Schrift, Design, Guide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230136" name="Grafik 1" descr="Ein Bild, das Text, Schrift, Design, Guide enthält.&#10;&#10;Automatisch generierte Beschreibu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6031" cy="642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6363">
      <w:rPr>
        <w:lang w:val="de-CH"/>
      </w:rPr>
      <w:t>Modul 346-Cloud Computing</w:t>
    </w:r>
  </w:p>
  <w:p w14:paraId="3DA6B3B4" w14:textId="3D897BA4" w:rsidR="00D50B4B" w:rsidRPr="00B66363" w:rsidRDefault="00D50B4B">
    <w:pPr>
      <w:pStyle w:val="Kopfzeile"/>
      <w:rPr>
        <w:lang w:val="de-CH"/>
      </w:rPr>
    </w:pPr>
    <w:r>
      <w:rPr>
        <w:lang w:val="de-CH"/>
      </w:rPr>
      <w:t xml:space="preserve">Betreut durch Herr M. </w:t>
    </w:r>
    <w:proofErr w:type="spellStart"/>
    <w:r>
      <w:rPr>
        <w:lang w:val="de-CH"/>
      </w:rPr>
      <w:t>Seeli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7F16D6"/>
    <w:multiLevelType w:val="multilevel"/>
    <w:tmpl w:val="836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0072C"/>
    <w:multiLevelType w:val="multilevel"/>
    <w:tmpl w:val="AF84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12E6A"/>
    <w:multiLevelType w:val="multilevel"/>
    <w:tmpl w:val="9E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127AD"/>
    <w:multiLevelType w:val="multilevel"/>
    <w:tmpl w:val="8AA4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848BA"/>
    <w:multiLevelType w:val="multilevel"/>
    <w:tmpl w:val="8700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0A7650"/>
    <w:multiLevelType w:val="multilevel"/>
    <w:tmpl w:val="3626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504988"/>
    <w:multiLevelType w:val="multilevel"/>
    <w:tmpl w:val="32BE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FF5EF7"/>
    <w:multiLevelType w:val="multilevel"/>
    <w:tmpl w:val="FEC6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470541">
    <w:abstractNumId w:val="8"/>
  </w:num>
  <w:num w:numId="2" w16cid:durableId="305861787">
    <w:abstractNumId w:val="6"/>
  </w:num>
  <w:num w:numId="3" w16cid:durableId="704403956">
    <w:abstractNumId w:val="5"/>
  </w:num>
  <w:num w:numId="4" w16cid:durableId="339743146">
    <w:abstractNumId w:val="4"/>
  </w:num>
  <w:num w:numId="5" w16cid:durableId="1446658480">
    <w:abstractNumId w:val="7"/>
  </w:num>
  <w:num w:numId="6" w16cid:durableId="1514681017">
    <w:abstractNumId w:val="3"/>
  </w:num>
  <w:num w:numId="7" w16cid:durableId="6375372">
    <w:abstractNumId w:val="2"/>
  </w:num>
  <w:num w:numId="8" w16cid:durableId="1671907738">
    <w:abstractNumId w:val="1"/>
  </w:num>
  <w:num w:numId="9" w16cid:durableId="1298292937">
    <w:abstractNumId w:val="0"/>
  </w:num>
  <w:num w:numId="10" w16cid:durableId="344555286">
    <w:abstractNumId w:val="11"/>
  </w:num>
  <w:num w:numId="11" w16cid:durableId="331417283">
    <w:abstractNumId w:val="10"/>
  </w:num>
  <w:num w:numId="12" w16cid:durableId="1429814734">
    <w:abstractNumId w:val="9"/>
  </w:num>
  <w:num w:numId="13" w16cid:durableId="1839928564">
    <w:abstractNumId w:val="15"/>
  </w:num>
  <w:num w:numId="14" w16cid:durableId="1834493244">
    <w:abstractNumId w:val="13"/>
  </w:num>
  <w:num w:numId="15" w16cid:durableId="888344040">
    <w:abstractNumId w:val="16"/>
  </w:num>
  <w:num w:numId="16" w16cid:durableId="405491434">
    <w:abstractNumId w:val="14"/>
  </w:num>
  <w:num w:numId="17" w16cid:durableId="5533220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367"/>
    <w:rsid w:val="00034616"/>
    <w:rsid w:val="0006063C"/>
    <w:rsid w:val="000A2ECF"/>
    <w:rsid w:val="000B0BAE"/>
    <w:rsid w:val="000B1D7E"/>
    <w:rsid w:val="000D034C"/>
    <w:rsid w:val="00111925"/>
    <w:rsid w:val="0015074B"/>
    <w:rsid w:val="002210FB"/>
    <w:rsid w:val="0029639D"/>
    <w:rsid w:val="002C4178"/>
    <w:rsid w:val="0032699D"/>
    <w:rsid w:val="00326F90"/>
    <w:rsid w:val="003F5B88"/>
    <w:rsid w:val="003F6592"/>
    <w:rsid w:val="00422C08"/>
    <w:rsid w:val="00493B39"/>
    <w:rsid w:val="00593E9B"/>
    <w:rsid w:val="005B3459"/>
    <w:rsid w:val="005F6D17"/>
    <w:rsid w:val="00713867"/>
    <w:rsid w:val="00822195"/>
    <w:rsid w:val="00A404D6"/>
    <w:rsid w:val="00AA1D8D"/>
    <w:rsid w:val="00B47730"/>
    <w:rsid w:val="00B66363"/>
    <w:rsid w:val="00BD5324"/>
    <w:rsid w:val="00BF6577"/>
    <w:rsid w:val="00C83CAF"/>
    <w:rsid w:val="00CA5AA2"/>
    <w:rsid w:val="00CB0664"/>
    <w:rsid w:val="00D463A9"/>
    <w:rsid w:val="00D50B4B"/>
    <w:rsid w:val="00D600DF"/>
    <w:rsid w:val="00F065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8BD7D79"/>
  <w14:defaultImageDpi w14:val="300"/>
  <w15:docId w15:val="{642BADE0-3519-493C-8D20-F6B7F05B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4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2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1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5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3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Ngo, Ngoc Son Peter (BBZBL)</cp:lastModifiedBy>
  <cp:revision>30</cp:revision>
  <cp:lastPrinted>2025-01-12T20:12:00Z</cp:lastPrinted>
  <dcterms:created xsi:type="dcterms:W3CDTF">2013-12-23T23:15:00Z</dcterms:created>
  <dcterms:modified xsi:type="dcterms:W3CDTF">2025-01-12T20:15:00Z</dcterms:modified>
  <cp:category/>
</cp:coreProperties>
</file>